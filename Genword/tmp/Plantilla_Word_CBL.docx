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793389391"/>
        <w:docPartObj>
          <w:docPartGallery w:val="Cover Pages"/>
          <w:docPartUnique/>
        </w:docPartObj>
      </w:sdtPr>
      <w:sdtEndPr/>
      <w:sdtContent>
        <w:p w:rsidR="005534C9" w:rsidRDefault="002D43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4A17B0B" wp14:editId="11FA1CD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6010275"/>
                    <wp:effectExtent l="0" t="0" r="0" b="0"/>
                    <wp:wrapNone/>
                    <wp:docPr id="5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6010275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806"/>
                                </w:tblGrid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rFonts w:ascii="Cambria" w:eastAsiaTheme="majorEastAsia" w:hAnsi="Cambria" w:cstheme="majorBidi"/>
                                            <w:b/>
                                            <w:bCs/>
                                            <w:color w:val="002060"/>
                                            <w:sz w:val="56"/>
                                            <w:szCs w:val="56"/>
                                            <w:lang w:val="es-ES" w:eastAsia="es-ES"/>
                                          </w:rPr>
                                          <w:alias w:val="Título"/>
                                          <w:id w:val="15211808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Pr="00426A65">
                                            <w:rPr>
                                              <w:rFonts w:ascii="Cambria" w:eastAsiaTheme="majorEastAsia" w:hAnsi="Cambria" w:cstheme="majorBidi"/>
                                              <w:b/>
                                              <w:bCs/>
                                              <w:color w:val="002060"/>
                                              <w:sz w:val="56"/>
                                              <w:szCs w:val="56"/>
                                              <w:lang w:val="es-ES" w:eastAsia="es-ES"/>
                                            </w:rPr>
                                            <w:t xml:space="preserve">Documentación Técnica Sistema: </w:t>
                                          </w:r>
                                          <w:r>
                                            <w:rPr>
                                              <w:rFonts w:ascii="Cambria" w:eastAsiaTheme="majorEastAsia" w:hAnsi="Cambria" w:cstheme="majorBidi"/>
                                              <w:b/>
                                              <w:bCs/>
                                              <w:color w:val="002060"/>
                                              <w:sz w:val="56"/>
                                              <w:szCs w:val="56"/>
                                              <w:lang w:val="es-ES" w:eastAsia="es-ES"/>
                                            </w:rPr>
                                            <w:t>$sistema$</w:t>
                                          </w:r>
                                        </w:sdtContent>
                                      </w:sdt>
                                    </w:p>
                                    <w:p w:rsidR="00750BCB" w:rsidRDefault="00B31AB5" w:rsidP="00426A65">
                                      <w:pPr>
                                        <w:pStyle w:val="Sinespaciado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mbria" w:eastAsiaTheme="majorEastAsia" w:hAnsi="Cambria" w:cstheme="majorBidi"/>
                                            <w:b/>
                                            <w:bCs/>
                                            <w:color w:val="002060"/>
                                            <w:sz w:val="52"/>
                                            <w:szCs w:val="56"/>
                                            <w:lang w:val="es-ES" w:eastAsia="es-ES"/>
                                          </w:rPr>
                                          <w:alias w:val="Subtítulo"/>
                                          <w:id w:val="205762546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50BCB" w:rsidRPr="00426A65">
                                            <w:rPr>
                                              <w:rFonts w:ascii="Cambria" w:eastAsiaTheme="majorEastAsia" w:hAnsi="Cambria" w:cstheme="majorBidi"/>
                                              <w:b/>
                                              <w:bCs/>
                                              <w:color w:val="002060"/>
                                              <w:sz w:val="52"/>
                                              <w:szCs w:val="56"/>
                                              <w:lang w:val="es-ES" w:eastAsia="es-ES"/>
                                            </w:rPr>
                                            <w:t>Componente CBL - $componente$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:rsidR="00750BCB" w:rsidRDefault="00B31AB5" w:rsidP="00E229A4">
                                      <w:pPr>
                                        <w:pStyle w:val="Sinespaciado"/>
                                        <w:rPr>
                                          <w:color w:val="727CA3" w:themeColor="accen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433F56" w:themeColor="background1" w:themeShade="80"/>
                                            <w:lang w:val="en-US"/>
                                          </w:rPr>
                                          <w:alias w:val="Autor"/>
                                          <w:id w:val="1050577429"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229A4" w:rsidRPr="00E229A4">
                                            <w:rPr>
                                              <w:b/>
                                              <w:bCs/>
                                              <w:color w:val="433F56" w:themeColor="background1" w:themeShade="80"/>
                                              <w:lang w:val="en-US"/>
                                            </w:rPr>
                                            <w:t>Powered by: SysViewSoft, S. A. de C. V.</w:t>
                                          </w:r>
                                        </w:sdtContent>
                                      </w:sdt>
                                      <w:r w:rsidR="00750BCB" w:rsidRPr="00E229A4"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750BCB"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750BCB" w:rsidRPr="00E229A4"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b/>
                                            <w:color w:val="433F56" w:themeColor="background1" w:themeShade="80"/>
                                          </w:rPr>
                                          <w:alias w:val="Organización"/>
                                          <w:id w:val="-1496177002"/>
  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  <w:text/>
                                        </w:sdtPr>
                                        <w:sdtEndPr/>
                                        <w:sdtContent>
                                          <w:r w:rsidR="00750BCB" w:rsidRPr="00797203">
                                            <w:rPr>
                                              <w:b/>
                                              <w:color w:val="433F56" w:themeColor="background1" w:themeShade="80"/>
                                            </w:rPr>
                                            <w:t>Registrar</w:t>
                                          </w:r>
                                        </w:sdtContent>
                                      </w:sdt>
                                      <w:r w:rsidR="00750BCB"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750BCB" w:rsidRPr="005534C9">
                                        <w:rPr>
                                          <w:color w:val="727CA3" w:themeColor="accent1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b/>
                                            <w:color w:val="433F56" w:themeColor="background1" w:themeShade="80"/>
                                          </w:rPr>
                                          <w:alias w:val="Fecha"/>
                                          <w:id w:val="-1474371647"/>
  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  <w:date w:fullDate="2016-04-27T00:00:00Z">
                                            <w:dateFormat w:val="dd/MM/yy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750BCB" w:rsidRPr="00797203">
                                            <w:rPr>
                                              <w:b/>
                                              <w:color w:val="433F56" w:themeColor="background1" w:themeShade="80"/>
                                              <w:lang w:val="es-ES"/>
                                            </w:rPr>
                                            <w:t>27/04/2016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 w:rsidP="00426A65">
                                      <w:pPr>
                                        <w:pStyle w:val="Ttulo"/>
                                      </w:pPr>
                                      <w:bookmarkStart w:id="1" w:name="_Toc449453985"/>
                                      <w:r>
                                        <w:t>Objetivo</w:t>
                                      </w:r>
                                      <w:bookmarkEnd w:id="1"/>
                                      <w:r>
                                        <w:t xml:space="preserve"> </w:t>
                                      </w:r>
                                    </w:p>
                                    <w:p w:rsidR="00750BCB" w:rsidRDefault="00750BCB" w:rsidP="000A0D56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t>El objetivo de este documento es p</w:t>
                                      </w:r>
                                      <w:r w:rsidRPr="00001B30">
                                        <w:t xml:space="preserve">roporcionar </w:t>
                                      </w:r>
                                      <w:r w:rsidR="000A0D56">
                                        <w:t>información</w:t>
                                      </w:r>
                                      <w:r w:rsidRPr="00001B30">
                                        <w:t xml:space="preserve"> </w:t>
                                      </w:r>
                                      <w:r>
                                        <w:t>del componente</w:t>
                                      </w:r>
                                      <w:r w:rsidR="00B366E7">
                                        <w:t>.</w:t>
                                      </w: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97203" w:rsidRDefault="00750BCB" w:rsidP="00426A65">
                                      <w:pPr>
                                        <w:pStyle w:val="Ttulo"/>
                                      </w:pPr>
                                      <w:bookmarkStart w:id="2" w:name="_Toc449453987"/>
                                      <w:r>
                                        <w:t>Propiedades del Componente</w:t>
                                      </w:r>
                                      <w:bookmarkEnd w:id="2"/>
                                    </w:p>
                                    <w:p w:rsidR="00750BCB" w:rsidRDefault="00750BCB" w:rsidP="00426A65">
                                      <w:pPr>
                                        <w:ind w:firstLine="720"/>
                                      </w:pPr>
                                      <w:r>
                                        <w:t>Tipo: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  <w:t>Es un componente tipo C</w:t>
                                      </w:r>
                                      <w:r w:rsidR="00E229A4">
                                        <w:t>O</w:t>
                                      </w:r>
                                      <w:r>
                                        <w:t>B</w:t>
                                      </w:r>
                                      <w:r w:rsidR="00E229A4">
                                        <w:t>O</w:t>
                                      </w:r>
                                      <w:r>
                                        <w:t>L</w:t>
                                      </w:r>
                                    </w:p>
                                    <w:p w:rsidR="00750BCB" w:rsidRDefault="00750BCB" w:rsidP="00426A65">
                                      <w:pPr>
                                        <w:pStyle w:val="Sinespaciado"/>
                                        <w:ind w:firstLine="720"/>
                                      </w:pPr>
                                      <w:r>
                                        <w:t xml:space="preserve">Objetivo:      </w:t>
                                      </w:r>
                                      <w:r>
                                        <w:tab/>
                                      </w:r>
                                    </w:p>
                                    <w:p w:rsidR="00750BCB" w:rsidRDefault="00750BCB" w:rsidP="00426A65">
                                      <w:pPr>
                                        <w:pStyle w:val="Sinespaciado"/>
                                      </w:pPr>
                                    </w:p>
                                    <w:p w:rsidR="00750BCB" w:rsidRPr="006A7E1E" w:rsidRDefault="00750BCB" w:rsidP="00426A65">
                                      <w:pPr>
                                        <w:pStyle w:val="Sinespaciado"/>
                                        <w:ind w:firstLine="720"/>
                                      </w:pPr>
                                      <w:r>
                                        <w:t xml:space="preserve">Descripción:        </w:t>
                                      </w:r>
                                      <w:r w:rsidR="00314C38">
                                        <w:t>$descripción$</w:t>
                                      </w:r>
                                    </w:p>
                                    <w:p w:rsidR="00750BCB" w:rsidRDefault="00750BCB" w:rsidP="00426A65">
                                      <w:pPr>
                                        <w:ind w:left="720"/>
                                      </w:pPr>
                                    </w:p>
                                    <w:p w:rsidR="00750BCB" w:rsidRDefault="00750BCB" w:rsidP="00426A65">
                                      <w:pPr>
                                        <w:ind w:left="720"/>
                                      </w:pPr>
                                      <w:r>
                                        <w:t xml:space="preserve">  </w:t>
                                      </w:r>
                                    </w:p>
                                    <w:p w:rsidR="00750BCB" w:rsidRDefault="00750BCB" w:rsidP="00426A65">
                                      <w:pPr>
                                        <w:ind w:left="720"/>
                                      </w:pPr>
                                      <w:r>
                                        <w:t>Autor: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</w:r>
                                    </w:p>
                                    <w:p w:rsidR="00750BCB" w:rsidRDefault="00750BCB" w:rsidP="00426A65">
                                      <w:pPr>
                                        <w:ind w:left="720"/>
                                      </w:pPr>
                                      <w:r>
                                        <w:t>Fecha:</w:t>
                                      </w:r>
                                      <w:r>
                                        <w:tab/>
                                        <w:t xml:space="preserve">             </w:t>
                                      </w:r>
                                    </w:p>
                                    <w:p w:rsidR="00750BCB" w:rsidRDefault="00750BCB" w:rsidP="00426A65">
                                      <w:pPr>
                                        <w:ind w:left="720"/>
                                      </w:pPr>
                                      <w:r>
                                        <w:t>Historial de Versiones.</w:t>
                                      </w:r>
                                      <w:r>
                                        <w:tab/>
                                        <w:t xml:space="preserve">Última versión </w:t>
                                      </w:r>
                                    </w:p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750BCB" w:rsidTr="002D437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750BCB" w:rsidRDefault="00750BCB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50BCB" w:rsidRDefault="00750BCB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468pt;height:473.25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" o:allowincell="f" filled="f" stroked="f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806"/>
                          </w:tblGrid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:rsidR="00750BCB" w:rsidRDefault="00750BCB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:rsidR="00750BCB" w:rsidRDefault="00750BCB">
                                <w:pPr>
                                  <w:pStyle w:val="Sinespaciado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  <w:spacing w:val="10"/>
                                    <w:sz w:val="52"/>
                                    <w:szCs w:val="52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b/>
                                      <w:bCs/>
                                      <w:color w:val="002060"/>
                                      <w:sz w:val="56"/>
                                      <w:szCs w:val="56"/>
                                      <w:lang w:val="es-ES" w:eastAsia="es-ES"/>
                                    </w:rPr>
                                    <w:alias w:val="Título"/>
                                    <w:id w:val="15211808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426A65">
                                      <w:rPr>
                                        <w:rFonts w:ascii="Cambria" w:eastAsiaTheme="majorEastAsia" w:hAnsi="Cambria" w:cstheme="majorBidi"/>
                                        <w:b/>
                                        <w:bCs/>
                                        <w:color w:val="002060"/>
                                        <w:sz w:val="56"/>
                                        <w:szCs w:val="56"/>
                                        <w:lang w:val="es-ES" w:eastAsia="es-ES"/>
                                      </w:rPr>
                                      <w:t xml:space="preserve">Documentación Técnica Sistema: </w:t>
                                    </w:r>
                                    <w:r>
                                      <w:rPr>
                                        <w:rFonts w:ascii="Cambria" w:eastAsiaTheme="majorEastAsia" w:hAnsi="Cambria" w:cstheme="majorBidi"/>
                                        <w:b/>
                                        <w:bCs/>
                                        <w:color w:val="002060"/>
                                        <w:sz w:val="56"/>
                                        <w:szCs w:val="56"/>
                                        <w:lang w:val="es-ES" w:eastAsia="es-ES"/>
                                      </w:rPr>
                                      <w:t>$sistema$</w:t>
                                    </w:r>
                                  </w:sdtContent>
                                </w:sdt>
                              </w:p>
                              <w:p w:rsidR="00750BCB" w:rsidRDefault="00B31AB5" w:rsidP="00426A65">
                                <w:pPr>
                                  <w:pStyle w:val="Sinespaciado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b/>
                                      <w:bCs/>
                                      <w:color w:val="002060"/>
                                      <w:sz w:val="52"/>
                                      <w:szCs w:val="56"/>
                                      <w:lang w:val="es-ES" w:eastAsia="es-ES"/>
                                    </w:rPr>
                                    <w:alias w:val="Subtítulo"/>
                                    <w:id w:val="20576254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0BCB" w:rsidRPr="00426A65">
                                      <w:rPr>
                                        <w:rFonts w:ascii="Cambria" w:eastAsiaTheme="majorEastAsia" w:hAnsi="Cambria" w:cstheme="majorBidi"/>
                                        <w:b/>
                                        <w:bCs/>
                                        <w:color w:val="002060"/>
                                        <w:sz w:val="52"/>
                                        <w:szCs w:val="56"/>
                                        <w:lang w:val="es-ES" w:eastAsia="es-ES"/>
                                      </w:rPr>
                                      <w:t>Componente CBL - $componente$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:rsidR="00750BCB" w:rsidRDefault="00750BCB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:rsidR="00750BCB" w:rsidRDefault="00B31AB5" w:rsidP="00E229A4">
                                <w:pPr>
                                  <w:pStyle w:val="Sinespaciado"/>
                                  <w:rPr>
                                    <w:color w:val="727CA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33F56" w:themeColor="background1" w:themeShade="80"/>
                                      <w:lang w:val="en-US"/>
                                    </w:rPr>
                                    <w:alias w:val="Autor"/>
                                    <w:id w:val="105057742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29A4" w:rsidRPr="00E229A4">
                                      <w:rPr>
                                        <w:b/>
                                        <w:bCs/>
                                        <w:color w:val="433F56" w:themeColor="background1" w:themeShade="80"/>
                                        <w:lang w:val="en-US"/>
                                      </w:rPr>
                                      <w:t>Powered by: SysViewSoft, S. A. de C. V.</w:t>
                                    </w:r>
                                  </w:sdtContent>
                                </w:sdt>
                                <w:r w:rsidR="00750BCB" w:rsidRPr="00E229A4">
                                  <w:rPr>
                                    <w:b/>
                                    <w:bCs/>
                                    <w:color w:val="727CA3" w:themeColor="accent1"/>
                                    <w:lang w:val="en-US"/>
                                  </w:rPr>
                                  <w:t xml:space="preserve"> </w:t>
                                </w:r>
                                <w:r w:rsidR="00750BCB"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750BCB" w:rsidRPr="00E229A4">
                                  <w:rPr>
                                    <w:b/>
                                    <w:bCs/>
                                    <w:color w:val="727CA3" w:themeColor="accent1"/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color w:val="433F56" w:themeColor="background1" w:themeShade="80"/>
                                    </w:rPr>
                                    <w:alias w:val="Organización"/>
                                    <w:id w:val="-149617700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0BCB" w:rsidRPr="00797203">
                                      <w:rPr>
                                        <w:b/>
                                        <w:color w:val="433F56" w:themeColor="background1" w:themeShade="80"/>
                                      </w:rPr>
                                      <w:t>Registrar</w:t>
                                    </w:r>
                                  </w:sdtContent>
                                </w:sdt>
                                <w:r w:rsidR="00750BCB"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750BCB" w:rsidRPr="005534C9">
                                  <w:rPr>
                                    <w:color w:val="727CA3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color w:val="433F56" w:themeColor="background1" w:themeShade="80"/>
                                    </w:rPr>
                                    <w:alias w:val="Fecha"/>
                                    <w:id w:val="-147437164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4-27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50BCB" w:rsidRPr="00797203">
                                      <w:rPr>
                                        <w:b/>
                                        <w:color w:val="433F56" w:themeColor="background1" w:themeShade="80"/>
                                        <w:lang w:val="es-ES"/>
                                      </w:rPr>
                                      <w:t>27/04/2016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 w:rsidP="00426A65">
                                <w:pPr>
                                  <w:pStyle w:val="Ttulo"/>
                                </w:pPr>
                                <w:bookmarkStart w:id="3" w:name="_Toc449453985"/>
                                <w:r>
                                  <w:t>Objetivo</w:t>
                                </w:r>
                                <w:bookmarkEnd w:id="3"/>
                                <w:r>
                                  <w:t xml:space="preserve"> </w:t>
                                </w:r>
                              </w:p>
                              <w:p w:rsidR="00750BCB" w:rsidRDefault="00750BCB" w:rsidP="000A0D56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t>El objetivo de este documento es p</w:t>
                                </w:r>
                                <w:r w:rsidRPr="00001B30">
                                  <w:t xml:space="preserve">roporcionar </w:t>
                                </w:r>
                                <w:r w:rsidR="000A0D56">
                                  <w:t>información</w:t>
                                </w:r>
                                <w:r w:rsidRPr="00001B30">
                                  <w:t xml:space="preserve"> </w:t>
                                </w:r>
                                <w:r>
                                  <w:t>del componente</w:t>
                                </w:r>
                                <w:r w:rsidR="00B366E7">
                                  <w:t>.</w:t>
                                </w: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97203" w:rsidRDefault="00750BCB" w:rsidP="00426A65">
                                <w:pPr>
                                  <w:pStyle w:val="Ttulo"/>
                                </w:pPr>
                                <w:bookmarkStart w:id="4" w:name="_Toc449453987"/>
                                <w:r>
                                  <w:t>Propiedades del Componente</w:t>
                                </w:r>
                                <w:bookmarkEnd w:id="4"/>
                              </w:p>
                              <w:p w:rsidR="00750BCB" w:rsidRDefault="00750BCB" w:rsidP="00426A65">
                                <w:pPr>
                                  <w:ind w:firstLine="720"/>
                                </w:pPr>
                                <w:r>
                                  <w:t>Tipo: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Es un componente tipo C</w:t>
                                </w:r>
                                <w:r w:rsidR="00E229A4">
                                  <w:t>O</w:t>
                                </w:r>
                                <w:r>
                                  <w:t>B</w:t>
                                </w:r>
                                <w:r w:rsidR="00E229A4">
                                  <w:t>O</w:t>
                                </w:r>
                                <w:r>
                                  <w:t>L</w:t>
                                </w:r>
                              </w:p>
                              <w:p w:rsidR="00750BCB" w:rsidRDefault="00750BCB" w:rsidP="00426A65">
                                <w:pPr>
                                  <w:pStyle w:val="Sinespaciado"/>
                                  <w:ind w:firstLine="720"/>
                                </w:pPr>
                                <w:r>
                                  <w:t xml:space="preserve">Objetivo:      </w:t>
                                </w:r>
                                <w:r>
                                  <w:tab/>
                                </w:r>
                              </w:p>
                              <w:p w:rsidR="00750BCB" w:rsidRDefault="00750BCB" w:rsidP="00426A65">
                                <w:pPr>
                                  <w:pStyle w:val="Sinespaciado"/>
                                </w:pPr>
                              </w:p>
                              <w:p w:rsidR="00750BCB" w:rsidRPr="006A7E1E" w:rsidRDefault="00750BCB" w:rsidP="00426A65">
                                <w:pPr>
                                  <w:pStyle w:val="Sinespaciado"/>
                                  <w:ind w:firstLine="720"/>
                                </w:pPr>
                                <w:r>
                                  <w:t xml:space="preserve">Descripción:        </w:t>
                                </w:r>
                                <w:r w:rsidR="00314C38">
                                  <w:t>$descripción$</w:t>
                                </w:r>
                              </w:p>
                              <w:p w:rsidR="00750BCB" w:rsidRDefault="00750BCB" w:rsidP="00426A65">
                                <w:pPr>
                                  <w:ind w:left="720"/>
                                </w:pPr>
                              </w:p>
                              <w:p w:rsidR="00750BCB" w:rsidRDefault="00750BCB" w:rsidP="00426A65">
                                <w:pPr>
                                  <w:ind w:left="720"/>
                                </w:pPr>
                                <w:r>
                                  <w:t xml:space="preserve">  </w:t>
                                </w:r>
                              </w:p>
                              <w:p w:rsidR="00750BCB" w:rsidRDefault="00750BCB" w:rsidP="00426A65">
                                <w:pPr>
                                  <w:ind w:left="720"/>
                                </w:pPr>
                                <w:r>
                                  <w:t>Autor: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:rsidR="00750BCB" w:rsidRDefault="00750BCB" w:rsidP="00426A65">
                                <w:pPr>
                                  <w:ind w:left="720"/>
                                </w:pPr>
                                <w:r>
                                  <w:t>Fecha:</w:t>
                                </w:r>
                                <w:r>
                                  <w:tab/>
                                  <w:t xml:space="preserve">             </w:t>
                                </w:r>
                              </w:p>
                              <w:p w:rsidR="00750BCB" w:rsidRDefault="00750BCB" w:rsidP="00426A65">
                                <w:pPr>
                                  <w:ind w:left="720"/>
                                </w:pPr>
                                <w:r>
                                  <w:t>Historial de Versiones.</w:t>
                                </w:r>
                                <w:r>
                                  <w:tab/>
                                  <w:t xml:space="preserve">Última versión </w:t>
                                </w:r>
                              </w:p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0BCB" w:rsidTr="002D4372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750BCB" w:rsidRDefault="00750BCB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750BCB" w:rsidRDefault="00750BCB">
                          <w:pPr>
                            <w:pStyle w:val="Sinespaciado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4576CE" w:rsidRDefault="004576CE" w:rsidP="004576CE">
          <w:pPr>
            <w:ind w:left="708"/>
            <w:rPr>
              <w:color w:val="00B0F0"/>
            </w:rPr>
          </w:pPr>
          <w:r>
            <w:rPr>
              <w:color w:val="00B0F0"/>
            </w:rPr>
            <w:t>&lt;SVSOUTPUT&gt;Documentación Técnica Componente|$ruta$$sistema$\COMPONENTES\$clase$\ DT_$sistema$_$clase$_$biblioteca$ _$componente$.docx</w:t>
          </w:r>
        </w:p>
        <w:p w:rsidR="005534C9" w:rsidRDefault="005534C9"/>
        <w:p w:rsidR="00707406" w:rsidRDefault="00750BCB">
          <w:r>
            <w:br w:type="page"/>
          </w:r>
        </w:p>
      </w:sdtContent>
    </w:sdt>
    <w:p w:rsidR="00707406" w:rsidRDefault="00B31AB5">
      <w:pPr>
        <w:pStyle w:val="Ttulo"/>
      </w:pPr>
      <w:sdt>
        <w:sdtPr>
          <w:alias w:val="Título"/>
          <w:tag w:val="Título"/>
          <w:id w:val="25923909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26A65">
            <w:t>Documentación Técnica Sistema: $sistema$</w:t>
          </w:r>
        </w:sdtContent>
      </w:sdt>
    </w:p>
    <w:sdt>
      <w:sdtPr>
        <w:rPr>
          <w:color w:val="727CA3" w:themeColor="accent1"/>
        </w:rPr>
        <w:alias w:val="Subtítulo"/>
        <w:tag w:val="Subtítulo"/>
        <w:id w:val="2067531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707406" w:rsidRDefault="00426A65">
          <w:pPr>
            <w:pStyle w:val="Subttulo"/>
            <w:rPr>
              <w:color w:val="727CA3" w:themeColor="accent1"/>
            </w:rPr>
          </w:pPr>
          <w:r>
            <w:rPr>
              <w:color w:val="727CA3" w:themeColor="accent1"/>
            </w:rPr>
            <w:t>Componente CBL - $componente$</w:t>
          </w:r>
        </w:p>
      </w:sdtContent>
    </w:sdt>
    <w:p w:rsidR="00A674C7" w:rsidRPr="003840E6" w:rsidRDefault="00A674C7" w:rsidP="00A674C7">
      <w:pPr>
        <w:pStyle w:val="Ttulo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40" w:lineRule="auto"/>
        <w:rPr>
          <w:sz w:val="52"/>
          <w:szCs w:val="52"/>
        </w:rPr>
      </w:pPr>
      <w:bookmarkStart w:id="5" w:name="_Toc449352734"/>
      <w:r w:rsidRPr="003840E6">
        <w:rPr>
          <w:color w:val="9FB8CD" w:themeColor="accent2"/>
          <w:sz w:val="52"/>
          <w:szCs w:val="52"/>
        </w:rPr>
        <w:t>Alcance</w:t>
      </w:r>
      <w:bookmarkEnd w:id="5"/>
    </w:p>
    <w:p w:rsidR="00A674C7" w:rsidRDefault="00A674C7" w:rsidP="00A674C7"/>
    <w:p w:rsidR="00A674C7" w:rsidRDefault="00A674C7" w:rsidP="00A674C7">
      <w:pPr>
        <w:ind w:left="360"/>
        <w:jc w:val="both"/>
        <w:rPr>
          <w:rFonts w:eastAsia="MS Mincho"/>
        </w:rPr>
      </w:pPr>
      <w:r w:rsidRPr="003C40C8">
        <w:rPr>
          <w:rFonts w:eastAsia="MS Mincho"/>
        </w:rPr>
        <w:t>Se han integrado al presente proceso de Minería de Aplicaciones piezas incluyendo versiones; con este inventario de componentes el presente documento incluye los siguientes productos:</w:t>
      </w:r>
    </w:p>
    <w:p w:rsidR="00A674C7" w:rsidRPr="003C40C8" w:rsidRDefault="00A674C7" w:rsidP="00A674C7">
      <w:pPr>
        <w:ind w:left="360"/>
        <w:jc w:val="both"/>
        <w:rPr>
          <w:rFonts w:eastAsia="MS Mincho"/>
        </w:rPr>
      </w:pPr>
    </w:p>
    <w:p w:rsidR="009E7BEB" w:rsidRPr="003840E6" w:rsidRDefault="009E7BEB" w:rsidP="009E7BEB">
      <w:pPr>
        <w:pStyle w:val="Prrafodelista"/>
      </w:pPr>
      <w:r w:rsidRPr="003840E6">
        <w:t>Programa fuente</w:t>
      </w:r>
    </w:p>
    <w:p w:rsidR="00A674C7" w:rsidRPr="003840E6" w:rsidRDefault="00A674C7" w:rsidP="0078415D">
      <w:pPr>
        <w:pStyle w:val="Prrafodelista"/>
      </w:pPr>
      <w:r w:rsidRPr="003840E6">
        <w:t>Diagrama de Análisis de Impacto</w:t>
      </w:r>
    </w:p>
    <w:p w:rsidR="00A674C7" w:rsidRPr="0078415D" w:rsidRDefault="00A674C7" w:rsidP="0078415D">
      <w:pPr>
        <w:pStyle w:val="Prrafodelista"/>
      </w:pPr>
      <w:r w:rsidRPr="0078415D">
        <w:t xml:space="preserve">Diagrama de </w:t>
      </w:r>
      <w:r w:rsidR="0078415D" w:rsidRPr="0078415D">
        <w:t>Componente</w:t>
      </w:r>
    </w:p>
    <w:p w:rsidR="00A674C7" w:rsidRDefault="00A674C7" w:rsidP="0078415D">
      <w:pPr>
        <w:pStyle w:val="Prrafodelista"/>
      </w:pPr>
      <w:r w:rsidRPr="003840E6">
        <w:t>Diagrama de Flujo</w:t>
      </w:r>
    </w:p>
    <w:p w:rsidR="006A7DE3" w:rsidRPr="003840E6" w:rsidRDefault="006A7DE3" w:rsidP="0078415D">
      <w:pPr>
        <w:pStyle w:val="Prrafodelista"/>
      </w:pPr>
      <w:r>
        <w:t>Diagrama Jerárquico</w:t>
      </w:r>
    </w:p>
    <w:p w:rsidR="00A674C7" w:rsidRPr="003840E6" w:rsidRDefault="00A674C7" w:rsidP="0078415D">
      <w:pPr>
        <w:pStyle w:val="Prrafodelista"/>
      </w:pPr>
      <w:r w:rsidRPr="003840E6">
        <w:t>Lista de Componentes</w:t>
      </w:r>
    </w:p>
    <w:p w:rsidR="00A674C7" w:rsidRPr="003840E6" w:rsidRDefault="00A674C7" w:rsidP="0078415D">
      <w:pPr>
        <w:pStyle w:val="Prrafodelista"/>
      </w:pPr>
      <w:r w:rsidRPr="003840E6">
        <w:t>Lista de Dependencias de Componentes</w:t>
      </w:r>
    </w:p>
    <w:p w:rsidR="00A674C7" w:rsidRPr="003840E6" w:rsidRDefault="00A674C7" w:rsidP="0078415D">
      <w:pPr>
        <w:pStyle w:val="Prrafodelista"/>
      </w:pPr>
      <w:r w:rsidRPr="003840E6">
        <w:t>Referencias cruzadas</w:t>
      </w:r>
    </w:p>
    <w:p w:rsidR="00A674C7" w:rsidRDefault="00A674C7" w:rsidP="0078415D">
      <w:pPr>
        <w:pStyle w:val="Prrafodelista"/>
      </w:pPr>
      <w:r w:rsidRPr="003840E6">
        <w:t>Diagrama de bloques</w:t>
      </w:r>
    </w:p>
    <w:p w:rsidR="001A7C95" w:rsidRDefault="001A7C95" w:rsidP="0078415D">
      <w:pPr>
        <w:pStyle w:val="Prrafodelista"/>
      </w:pPr>
      <w:r>
        <w:t>Lista Jerárquica de Componentes</w:t>
      </w:r>
    </w:p>
    <w:p w:rsidR="006A7DE3" w:rsidRPr="003840E6" w:rsidRDefault="006A7DE3" w:rsidP="006A7DE3">
      <w:pPr>
        <w:pStyle w:val="Prrafodelista"/>
        <w:numPr>
          <w:ilvl w:val="0"/>
          <w:numId w:val="0"/>
        </w:numPr>
        <w:ind w:left="720"/>
      </w:pPr>
    </w:p>
    <w:p w:rsidR="00A674C7" w:rsidRDefault="00A674C7" w:rsidP="00A674C7">
      <w:pPr>
        <w:jc w:val="both"/>
        <w:rPr>
          <w:rFonts w:asciiTheme="majorHAnsi" w:hAnsiTheme="majorHAnsi"/>
          <w:color w:val="9FB8CD" w:themeColor="accent2"/>
          <w:sz w:val="52"/>
          <w:szCs w:val="52"/>
        </w:rPr>
      </w:pPr>
    </w:p>
    <w:p w:rsidR="00A674C7" w:rsidRDefault="00A674C7" w:rsidP="00A674C7">
      <w:pPr>
        <w:pStyle w:val="Ttulo"/>
      </w:pPr>
    </w:p>
    <w:p w:rsidR="00A674C7" w:rsidRDefault="00A674C7" w:rsidP="00A674C7">
      <w:pPr>
        <w:pStyle w:val="Ttulo"/>
      </w:pPr>
    </w:p>
    <w:p w:rsidR="00425AB3" w:rsidRDefault="00425AB3" w:rsidP="005534C9">
      <w:pPr>
        <w:pStyle w:val="Ttulo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40" w:lineRule="auto"/>
        <w:rPr>
          <w:color w:val="9FB8CD" w:themeColor="accent2"/>
          <w:sz w:val="52"/>
          <w:szCs w:val="52"/>
        </w:rPr>
      </w:pPr>
    </w:p>
    <w:p w:rsidR="00425AB3" w:rsidRDefault="00425AB3" w:rsidP="005534C9">
      <w:pPr>
        <w:pStyle w:val="Ttulo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40" w:lineRule="auto"/>
        <w:rPr>
          <w:color w:val="9FB8CD" w:themeColor="accent2"/>
          <w:sz w:val="52"/>
          <w:szCs w:val="52"/>
        </w:rPr>
      </w:pPr>
    </w:p>
    <w:p w:rsidR="00425AB3" w:rsidRDefault="00425AB3" w:rsidP="005534C9">
      <w:pPr>
        <w:pStyle w:val="Ttulo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40" w:lineRule="auto"/>
        <w:rPr>
          <w:color w:val="9FB8CD" w:themeColor="accent2"/>
          <w:sz w:val="52"/>
          <w:szCs w:val="52"/>
        </w:rPr>
      </w:pPr>
    </w:p>
    <w:p w:rsidR="00425AB3" w:rsidRDefault="00425AB3" w:rsidP="005534C9">
      <w:pPr>
        <w:pStyle w:val="Ttulo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40" w:lineRule="auto"/>
        <w:rPr>
          <w:color w:val="9FB8CD" w:themeColor="accent2"/>
          <w:sz w:val="52"/>
          <w:szCs w:val="52"/>
        </w:rPr>
      </w:pPr>
    </w:p>
    <w:p w:rsidR="00425AB3" w:rsidRDefault="00425AB3" w:rsidP="00425AB3"/>
    <w:p w:rsidR="00425AB3" w:rsidRDefault="00425AB3" w:rsidP="00425AB3"/>
    <w:p w:rsidR="005534C9" w:rsidRPr="003840E6" w:rsidRDefault="005534C9" w:rsidP="005534C9">
      <w:pPr>
        <w:pStyle w:val="Ttulo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40" w:lineRule="auto"/>
        <w:rPr>
          <w:sz w:val="52"/>
          <w:szCs w:val="52"/>
        </w:rPr>
      </w:pPr>
      <w:r w:rsidRPr="003840E6">
        <w:rPr>
          <w:color w:val="9FB8CD" w:themeColor="accent2"/>
          <w:sz w:val="52"/>
          <w:szCs w:val="52"/>
        </w:rPr>
        <w:t>A</w:t>
      </w:r>
      <w:r>
        <w:rPr>
          <w:color w:val="9FB8CD" w:themeColor="accent2"/>
          <w:sz w:val="52"/>
          <w:szCs w:val="52"/>
        </w:rPr>
        <w:t>lgoritmos en el Componente</w:t>
      </w:r>
    </w:p>
    <w:p w:rsidR="00707406" w:rsidRDefault="00707406">
      <w:pPr>
        <w:rPr>
          <w:rFonts w:asciiTheme="majorHAnsi" w:hAnsiTheme="majorHAnsi"/>
        </w:rPr>
      </w:pPr>
    </w:p>
    <w:p w:rsidR="005534C9" w:rsidRPr="00375D43" w:rsidRDefault="005534C9" w:rsidP="005534C9">
      <w:pPr>
        <w:ind w:left="720"/>
      </w:pPr>
      <w:r>
        <w:t>Esta sección incluye la lista de cálculos asociados al componente.</w:t>
      </w:r>
    </w:p>
    <w:p w:rsidR="0092714A" w:rsidRDefault="0092714A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5534C9" w:rsidRDefault="005534C9" w:rsidP="005534C9">
      <w:pPr>
        <w:pStyle w:val="Ttulo"/>
      </w:pPr>
      <w:r>
        <w:lastRenderedPageBreak/>
        <w:t>Código fuente</w:t>
      </w:r>
    </w:p>
    <w:p w:rsidR="005534C9" w:rsidRDefault="0092714A" w:rsidP="005534C9">
      <w:pPr>
        <w:jc w:val="both"/>
      </w:pPr>
      <w:r>
        <w:t>E</w:t>
      </w:r>
      <w:r w:rsidR="005534C9">
        <w:t>sta sección permite conocer el código del  componente.</w:t>
      </w:r>
    </w:p>
    <w:p w:rsidR="0092714A" w:rsidRDefault="0092714A" w:rsidP="005534C9">
      <w:pPr>
        <w:jc w:val="both"/>
      </w:pPr>
    </w:p>
    <w:p w:rsidR="0092714A" w:rsidRDefault="0092714A" w:rsidP="005534C9">
      <w:pPr>
        <w:jc w:val="both"/>
      </w:pPr>
    </w:p>
    <w:p w:rsidR="005534C9" w:rsidRDefault="005534C9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797203" w:rsidTr="00797203">
        <w:tc>
          <w:tcPr>
            <w:tcW w:w="4315" w:type="dxa"/>
          </w:tcPr>
          <w:p w:rsidR="00820197" w:rsidRDefault="00820197" w:rsidP="00797203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797203" w:rsidRPr="00CC2DDF" w:rsidRDefault="00797203" w:rsidP="00797203">
            <w:pPr>
              <w:jc w:val="center"/>
              <w:rPr>
                <w:b/>
                <w:sz w:val="16"/>
                <w:szCs w:val="16"/>
              </w:rPr>
            </w:pPr>
            <w:r w:rsidRPr="00CC2DDF">
              <w:rPr>
                <w:b/>
                <w:sz w:val="16"/>
                <w:szCs w:val="16"/>
                <w:highlight w:val="yellow"/>
              </w:rPr>
              <w:t>&lt;SVSICON&gt;</w:t>
            </w:r>
            <w:r w:rsidRPr="00CC2DDF">
              <w:rPr>
                <w:b/>
                <w:sz w:val="16"/>
                <w:szCs w:val="16"/>
                <w:highlight w:val="green"/>
              </w:rPr>
              <w:t>Ver Fuente</w:t>
            </w:r>
            <w:r w:rsidRPr="00B46337">
              <w:rPr>
                <w:b/>
                <w:sz w:val="16"/>
                <w:szCs w:val="16"/>
                <w:highlight w:val="red"/>
              </w:rPr>
              <w:t>|</w:t>
            </w:r>
            <w:r w:rsidR="00AE5506" w:rsidRPr="00B46337">
              <w:rPr>
                <w:b/>
                <w:sz w:val="16"/>
                <w:szCs w:val="16"/>
                <w:highlight w:val="red"/>
              </w:rPr>
              <w:t>$ruta$</w:t>
            </w:r>
            <w:r w:rsidRPr="00B46337">
              <w:rPr>
                <w:b/>
                <w:sz w:val="16"/>
                <w:szCs w:val="16"/>
                <w:highlight w:val="red"/>
              </w:rPr>
              <w:t>$sistema$</w:t>
            </w:r>
            <w:r w:rsidRPr="00B46337">
              <w:rPr>
                <w:b/>
                <w:sz w:val="16"/>
                <w:szCs w:val="16"/>
              </w:rPr>
              <w:t>\$clase$\fFuente $clase$ $biblioteca$ $componente$.txt</w:t>
            </w:r>
          </w:p>
          <w:p w:rsidR="00424A8A" w:rsidRDefault="00424A8A" w:rsidP="0031241F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>
      <w:pPr>
        <w:rPr>
          <w:rFonts w:asciiTheme="majorHAnsi" w:hAnsiTheme="majorHAnsi"/>
        </w:rPr>
      </w:pPr>
    </w:p>
    <w:p w:rsidR="0092714A" w:rsidRDefault="0092714A" w:rsidP="0092714A">
      <w:pPr>
        <w:jc w:val="center"/>
        <w:rPr>
          <w:rFonts w:asciiTheme="majorHAnsi" w:hAnsi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797203" w:rsidTr="004F4E83">
        <w:trPr>
          <w:trHeight w:hRule="exact" w:val="11340"/>
        </w:trPr>
        <w:tc>
          <w:tcPr>
            <w:tcW w:w="4315" w:type="dxa"/>
          </w:tcPr>
          <w:p w:rsidR="00797203" w:rsidRPr="00CC2DDF" w:rsidRDefault="00797203" w:rsidP="007972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&lt;SVSWORD</w:t>
            </w:r>
            <w:r w:rsidRPr="00CC2DDF">
              <w:rPr>
                <w:b/>
                <w:sz w:val="16"/>
                <w:szCs w:val="16"/>
                <w:highlight w:val="yellow"/>
              </w:rPr>
              <w:t>&gt;</w:t>
            </w:r>
            <w:r w:rsidRPr="00CC2DDF">
              <w:rPr>
                <w:b/>
                <w:sz w:val="16"/>
                <w:szCs w:val="16"/>
                <w:highlight w:val="green"/>
              </w:rPr>
              <w:t>Ver Fuente</w:t>
            </w:r>
            <w:r w:rsidR="00AE5506">
              <w:rPr>
                <w:b/>
                <w:sz w:val="16"/>
                <w:szCs w:val="16"/>
                <w:highlight w:val="red"/>
              </w:rPr>
              <w:t>|$ruta$$sistema$</w:t>
            </w:r>
            <w:r w:rsidRPr="00CC2DDF">
              <w:rPr>
                <w:b/>
                <w:sz w:val="16"/>
                <w:szCs w:val="16"/>
              </w:rPr>
              <w:t>\$clase$\fFuente $clase$ $biblioteca$ $componente$.txt</w:t>
            </w:r>
          </w:p>
          <w:p w:rsidR="00797203" w:rsidRDefault="00797203" w:rsidP="00F01E8C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5534C9" w:rsidRDefault="005534C9" w:rsidP="0079720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5534C9" w:rsidRDefault="005534C9" w:rsidP="005534C9">
      <w:pPr>
        <w:pStyle w:val="Ttulo"/>
      </w:pPr>
      <w:bookmarkStart w:id="6" w:name="_Toc449453989"/>
      <w:r>
        <w:t>Diagrama de Flujo Procedural</w:t>
      </w:r>
      <w:bookmarkEnd w:id="6"/>
    </w:p>
    <w:p w:rsidR="005534C9" w:rsidRDefault="005534C9" w:rsidP="005534C9"/>
    <w:p w:rsidR="005534C9" w:rsidRDefault="005534C9" w:rsidP="005534C9">
      <w:pPr>
        <w:jc w:val="both"/>
      </w:pPr>
      <w:r>
        <w:t xml:space="preserve">El diagrama  </w:t>
      </w:r>
      <w:r w:rsidR="00F433B3">
        <w:t>procedural</w:t>
      </w:r>
      <w:r>
        <w:t xml:space="preserve">  muestra a partir de un componente   el Flujo que presenta su programación. </w:t>
      </w:r>
    </w:p>
    <w:p w:rsidR="005534C9" w:rsidRDefault="005534C9">
      <w:pPr>
        <w:rPr>
          <w:rFonts w:asciiTheme="majorHAnsi" w:hAnsiTheme="majorHAnsi"/>
        </w:rPr>
      </w:pPr>
    </w:p>
    <w:p w:rsidR="005534C9" w:rsidRPr="00997743" w:rsidRDefault="005534C9" w:rsidP="005534C9">
      <w:pPr>
        <w:jc w:val="center"/>
        <w:rPr>
          <w:b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424A8A" w:rsidTr="00424A8A">
        <w:tc>
          <w:tcPr>
            <w:tcW w:w="4315" w:type="dxa"/>
          </w:tcPr>
          <w:p w:rsidR="00820197" w:rsidRDefault="00820197" w:rsidP="000E4ACC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424A8A" w:rsidRDefault="00424A8A" w:rsidP="000E4ACC">
            <w:pPr>
              <w:jc w:val="center"/>
              <w:rPr>
                <w:b/>
                <w:sz w:val="16"/>
                <w:szCs w:val="16"/>
              </w:rPr>
            </w:pPr>
            <w:r w:rsidRPr="00997743">
              <w:rPr>
                <w:b/>
                <w:sz w:val="16"/>
                <w:szCs w:val="16"/>
                <w:highlight w:val="yellow"/>
              </w:rPr>
              <w:t>&lt;SVSICON&gt;</w:t>
            </w:r>
            <w:r w:rsidRPr="00997743">
              <w:rPr>
                <w:b/>
                <w:sz w:val="16"/>
                <w:szCs w:val="16"/>
                <w:highlight w:val="green"/>
              </w:rPr>
              <w:t xml:space="preserve">Diagrama de Flujo </w:t>
            </w:r>
            <w:r w:rsidR="00AE5506">
              <w:rPr>
                <w:b/>
                <w:sz w:val="16"/>
                <w:szCs w:val="16"/>
                <w:highlight w:val="red"/>
              </w:rPr>
              <w:t>|$ruta$$sistema$</w:t>
            </w:r>
            <w:r w:rsidRPr="00997743">
              <w:rPr>
                <w:b/>
                <w:sz w:val="16"/>
                <w:szCs w:val="16"/>
              </w:rPr>
              <w:t>\$clase$\fDgrFlujo $clase$ $biblioteca$ $componente$.pdf</w:t>
            </w:r>
          </w:p>
          <w:p w:rsidR="0014503B" w:rsidRDefault="0014503B" w:rsidP="000E4ACC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p w:rsidR="005534C9" w:rsidRDefault="005534C9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0E4ACC" w:rsidTr="00B862B4">
        <w:trPr>
          <w:trHeight w:hRule="exact" w:val="11340"/>
        </w:trPr>
        <w:tc>
          <w:tcPr>
            <w:tcW w:w="4315" w:type="dxa"/>
          </w:tcPr>
          <w:p w:rsidR="000E4ACC" w:rsidRDefault="000E4ACC" w:rsidP="000E4AC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&lt;SVSWORD</w:t>
            </w:r>
            <w:r w:rsidRPr="00997743">
              <w:rPr>
                <w:b/>
                <w:sz w:val="16"/>
                <w:szCs w:val="16"/>
                <w:highlight w:val="yellow"/>
              </w:rPr>
              <w:t>&gt;</w:t>
            </w:r>
            <w:r w:rsidRPr="00997743">
              <w:rPr>
                <w:b/>
                <w:sz w:val="16"/>
                <w:szCs w:val="16"/>
                <w:highlight w:val="green"/>
              </w:rPr>
              <w:t xml:space="preserve">Diagrama de Flujo 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997743">
              <w:rPr>
                <w:b/>
                <w:sz w:val="16"/>
                <w:szCs w:val="16"/>
              </w:rPr>
              <w:t>\$clase$\fDgrFlujo $clase$ $biblioteca$ $componente$.pdf</w:t>
            </w:r>
          </w:p>
          <w:p w:rsidR="0014503B" w:rsidRDefault="0014503B" w:rsidP="000E4ACC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433B3" w:rsidRDefault="00F433B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332B6E" w:rsidRDefault="00332B6E" w:rsidP="00332B6E">
      <w:pPr>
        <w:pStyle w:val="Ttulo"/>
      </w:pPr>
      <w:r>
        <w:t>Diagrama   Jerárquico</w:t>
      </w:r>
    </w:p>
    <w:p w:rsidR="00332B6E" w:rsidRDefault="00332B6E" w:rsidP="00332B6E"/>
    <w:p w:rsidR="00C84859" w:rsidRDefault="00332B6E" w:rsidP="00332B6E">
      <w:pPr>
        <w:jc w:val="both"/>
      </w:pPr>
      <w:r>
        <w:t>El  Diagrama Jerárquico presenta de forma vertical los llamados que se hacen de las rutinas internas en un programa Cobol entre sí.</w:t>
      </w:r>
    </w:p>
    <w:p w:rsidR="00C84859" w:rsidRDefault="00C84859" w:rsidP="00332B6E">
      <w:pPr>
        <w:jc w:val="both"/>
      </w:pPr>
    </w:p>
    <w:p w:rsidR="00332B6E" w:rsidRDefault="00332B6E" w:rsidP="00332B6E">
      <w:pPr>
        <w:jc w:val="both"/>
      </w:pPr>
      <w:r>
        <w:t xml:space="preserve"> El diagrama parte de la rutina principal del programa y va mostrando desde donde son llamadas el resto de las rutinas, regularmente incluye comandos Perform en sus distintos formatos.</w:t>
      </w:r>
    </w:p>
    <w:p w:rsidR="0092714A" w:rsidRDefault="0092714A" w:rsidP="00332B6E">
      <w:pPr>
        <w:jc w:val="both"/>
      </w:pPr>
    </w:p>
    <w:p w:rsidR="00332B6E" w:rsidRDefault="00332B6E" w:rsidP="009A7F63">
      <w:pPr>
        <w:jc w:val="center"/>
        <w:rPr>
          <w:b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E2A5F" w:rsidTr="00FE2A5F">
        <w:tc>
          <w:tcPr>
            <w:tcW w:w="4315" w:type="dxa"/>
          </w:tcPr>
          <w:p w:rsidR="00820197" w:rsidRDefault="00820197" w:rsidP="0014503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FE2A5F" w:rsidRDefault="00FE2A5F" w:rsidP="0014503B">
            <w:pPr>
              <w:jc w:val="center"/>
              <w:rPr>
                <w:b/>
                <w:sz w:val="16"/>
                <w:szCs w:val="16"/>
              </w:rPr>
            </w:pPr>
            <w:r w:rsidRPr="00CC2DDF">
              <w:rPr>
                <w:b/>
                <w:sz w:val="16"/>
                <w:szCs w:val="16"/>
                <w:highlight w:val="yellow"/>
              </w:rPr>
              <w:t>&lt;SVSICON&gt;</w:t>
            </w:r>
            <w:r w:rsidRPr="00CC2DDF">
              <w:rPr>
                <w:b/>
                <w:sz w:val="16"/>
                <w:szCs w:val="16"/>
                <w:highlight w:val="green"/>
              </w:rPr>
              <w:t>Diagrama Jerárquico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CC2DDF">
              <w:rPr>
                <w:b/>
                <w:sz w:val="16"/>
                <w:szCs w:val="16"/>
              </w:rPr>
              <w:t>\$clase$\fDgrJerarquico $clase$ $biblioteca$ $componente$.pdf</w:t>
            </w:r>
          </w:p>
          <w:p w:rsidR="0014503B" w:rsidRDefault="0014503B" w:rsidP="0014503B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820197" w:rsidRDefault="00820197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p w:rsidR="009A7F63" w:rsidRDefault="009A7F63" w:rsidP="009A7F63">
      <w:pPr>
        <w:jc w:val="center"/>
        <w:rPr>
          <w:b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14503B" w:rsidTr="00B42FAC">
        <w:trPr>
          <w:trHeight w:hRule="exact" w:val="11340"/>
        </w:trPr>
        <w:tc>
          <w:tcPr>
            <w:tcW w:w="4315" w:type="dxa"/>
          </w:tcPr>
          <w:p w:rsidR="0014503B" w:rsidRDefault="00E975ED" w:rsidP="009A7F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&lt;SVSWORD</w:t>
            </w:r>
            <w:r w:rsidR="0014503B" w:rsidRPr="00CC2DDF">
              <w:rPr>
                <w:b/>
                <w:sz w:val="16"/>
                <w:szCs w:val="16"/>
                <w:highlight w:val="yellow"/>
              </w:rPr>
              <w:t>&gt;</w:t>
            </w:r>
            <w:r w:rsidR="0014503B" w:rsidRPr="00CC2DDF">
              <w:rPr>
                <w:b/>
                <w:sz w:val="16"/>
                <w:szCs w:val="16"/>
                <w:highlight w:val="green"/>
              </w:rPr>
              <w:t>Diagrama Jerárquico</w:t>
            </w:r>
            <w:r w:rsidR="0014503B">
              <w:rPr>
                <w:b/>
                <w:sz w:val="16"/>
                <w:szCs w:val="16"/>
                <w:highlight w:val="red"/>
              </w:rPr>
              <w:t>|$ruta$$sistema$</w:t>
            </w:r>
            <w:r w:rsidR="0014503B" w:rsidRPr="00CC2DDF">
              <w:rPr>
                <w:b/>
                <w:sz w:val="16"/>
                <w:szCs w:val="16"/>
              </w:rPr>
              <w:t>\$clase$\fDgrJerarquico $clase$ $biblioteca$ $componente$.pdf</w:t>
            </w:r>
          </w:p>
          <w:p w:rsidR="00DE6494" w:rsidRDefault="00DE6494" w:rsidP="009A7F63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0333E1" w:rsidRDefault="000333E1" w:rsidP="009A7F63">
      <w:pPr>
        <w:jc w:val="center"/>
        <w:rPr>
          <w:b/>
          <w:sz w:val="16"/>
          <w:szCs w:val="16"/>
        </w:rPr>
      </w:pPr>
    </w:p>
    <w:p w:rsidR="000333E1" w:rsidRDefault="000333E1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5D0466" w:rsidRDefault="005D0466" w:rsidP="005D0466">
      <w:pPr>
        <w:pStyle w:val="Ttulo"/>
      </w:pPr>
      <w:r>
        <w:t>Diagrama de Bloque</w:t>
      </w:r>
    </w:p>
    <w:p w:rsidR="005D0466" w:rsidRDefault="005D0466" w:rsidP="005D0466"/>
    <w:p w:rsidR="005D0466" w:rsidRDefault="005D0466" w:rsidP="005D0466">
      <w:pPr>
        <w:jc w:val="both"/>
      </w:pPr>
      <w:r>
        <w:t>El diagrama de bloque tradicional permite visualizar de manera muy sencilla los componentes de INPUT y los componentes de OUTPUT  a partir de un programa Cobol. El diagrama presenta también el modo en que se utiliza el componente en el programa.</w:t>
      </w:r>
    </w:p>
    <w:p w:rsidR="005D0466" w:rsidRDefault="005D0466" w:rsidP="00332B6E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E2A5F" w:rsidTr="00FE2A5F">
        <w:tc>
          <w:tcPr>
            <w:tcW w:w="4315" w:type="dxa"/>
          </w:tcPr>
          <w:p w:rsidR="00820197" w:rsidRDefault="00820197" w:rsidP="005D0466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FE2A5F" w:rsidRDefault="00FE2A5F" w:rsidP="005D0466">
            <w:pPr>
              <w:jc w:val="center"/>
              <w:rPr>
                <w:b/>
                <w:sz w:val="16"/>
                <w:szCs w:val="16"/>
              </w:rPr>
            </w:pPr>
            <w:r w:rsidRPr="00635D2F">
              <w:rPr>
                <w:b/>
                <w:sz w:val="16"/>
                <w:szCs w:val="16"/>
                <w:highlight w:val="yellow"/>
              </w:rPr>
              <w:t>&lt;SVSICON&gt;</w:t>
            </w:r>
            <w:r w:rsidRPr="00635D2F">
              <w:rPr>
                <w:b/>
                <w:sz w:val="16"/>
                <w:szCs w:val="16"/>
                <w:highlight w:val="green"/>
              </w:rPr>
              <w:t>Diagrama de Bloque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635D2F">
              <w:rPr>
                <w:b/>
                <w:sz w:val="16"/>
                <w:szCs w:val="16"/>
              </w:rPr>
              <w:t>\$clase$\fDgrBloques $clase$ $biblioteca$ $componente$.pdf</w:t>
            </w:r>
          </w:p>
          <w:p w:rsidR="00FE2A5F" w:rsidRDefault="00FE2A5F" w:rsidP="00DE6494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5D0466" w:rsidRDefault="005D0466" w:rsidP="005D0466">
      <w:pPr>
        <w:jc w:val="center"/>
        <w:rPr>
          <w:rFonts w:asciiTheme="majorHAnsi" w:hAnsiTheme="majorHAnsi"/>
        </w:rPr>
      </w:pPr>
    </w:p>
    <w:p w:rsidR="007416A3" w:rsidRDefault="007416A3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p w:rsidR="005D0466" w:rsidRDefault="005D0466" w:rsidP="005D0466">
      <w:pPr>
        <w:jc w:val="center"/>
        <w:rPr>
          <w:rFonts w:asciiTheme="majorHAnsi" w:hAnsi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FE2A5F" w:rsidTr="0093206D">
        <w:trPr>
          <w:trHeight w:hRule="exact" w:val="11340"/>
        </w:trPr>
        <w:tc>
          <w:tcPr>
            <w:tcW w:w="4315" w:type="dxa"/>
          </w:tcPr>
          <w:p w:rsidR="00FE2A5F" w:rsidRPr="00635D2F" w:rsidRDefault="00FE2A5F" w:rsidP="00FE2A5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&lt;SVSWORD</w:t>
            </w:r>
            <w:r w:rsidRPr="00635D2F">
              <w:rPr>
                <w:b/>
                <w:sz w:val="16"/>
                <w:szCs w:val="16"/>
                <w:highlight w:val="yellow"/>
              </w:rPr>
              <w:t>&gt;</w:t>
            </w:r>
            <w:r w:rsidRPr="00635D2F">
              <w:rPr>
                <w:b/>
                <w:sz w:val="16"/>
                <w:szCs w:val="16"/>
                <w:highlight w:val="green"/>
              </w:rPr>
              <w:t>Diagrama de Bloque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635D2F">
              <w:rPr>
                <w:b/>
                <w:sz w:val="16"/>
                <w:szCs w:val="16"/>
              </w:rPr>
              <w:t>\$clase$\fDgrBloques $clase$ $biblioteca$ $componente$.pdf</w:t>
            </w:r>
          </w:p>
          <w:p w:rsidR="00FE2A5F" w:rsidRDefault="00FE2A5F" w:rsidP="000333E1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7416A3" w:rsidRDefault="007416A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910F3F" w:rsidRPr="006A7E1E" w:rsidRDefault="00910F3F" w:rsidP="00910F3F">
      <w:pPr>
        <w:pStyle w:val="Ttulo"/>
        <w:rPr>
          <w:color w:val="4F81BC"/>
        </w:rPr>
      </w:pPr>
      <w:bookmarkStart w:id="7" w:name="_Toc449453990"/>
      <w:r>
        <w:t>Lista de Componentes</w:t>
      </w:r>
      <w:bookmarkEnd w:id="7"/>
    </w:p>
    <w:p w:rsidR="00910F3F" w:rsidRDefault="00910F3F" w:rsidP="00910F3F"/>
    <w:p w:rsidR="00910F3F" w:rsidRDefault="00910F3F" w:rsidP="00910F3F">
      <w:pPr>
        <w:jc w:val="both"/>
      </w:pPr>
      <w:r>
        <w:t>Utilice la lista de componentes para conocer los componentes que son referenciados en este componente.</w:t>
      </w:r>
    </w:p>
    <w:p w:rsidR="00910F3F" w:rsidRDefault="00910F3F" w:rsidP="00910F3F">
      <w:pPr>
        <w:jc w:val="both"/>
      </w:pPr>
      <w:r>
        <w:t>La Lista de Componentes muestra un proceso Drill Down a partir del componente.</w:t>
      </w:r>
    </w:p>
    <w:p w:rsidR="00910F3F" w:rsidRDefault="00910F3F" w:rsidP="00910F3F">
      <w:pPr>
        <w:jc w:val="both"/>
      </w:pPr>
      <w:r>
        <w:t>Realice filtros sobre la lista para atender el tipo específico de componentes de su interés.</w:t>
      </w:r>
    </w:p>
    <w:p w:rsidR="005534C9" w:rsidRDefault="005534C9">
      <w:pPr>
        <w:rPr>
          <w:rFonts w:asciiTheme="majorHAnsi" w:hAnsiTheme="majorHAnsi"/>
        </w:rPr>
      </w:pPr>
    </w:p>
    <w:p w:rsidR="00C364E5" w:rsidRDefault="00C364E5">
      <w:pPr>
        <w:rPr>
          <w:rFonts w:asciiTheme="majorHAnsi" w:hAnsiTheme="majorHAnsi"/>
        </w:rPr>
      </w:pPr>
    </w:p>
    <w:p w:rsidR="00910F3F" w:rsidRPr="00D943D5" w:rsidRDefault="00910F3F" w:rsidP="00910F3F">
      <w:pPr>
        <w:jc w:val="center"/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1"/>
      </w:tblGrid>
      <w:tr w:rsidR="00C364E5" w:rsidTr="00C364E5">
        <w:tc>
          <w:tcPr>
            <w:tcW w:w="4315" w:type="dxa"/>
          </w:tcPr>
          <w:p w:rsidR="00820197" w:rsidRDefault="00820197" w:rsidP="00C364E5">
            <w:pPr>
              <w:jc w:val="center"/>
              <w:rPr>
                <w:highlight w:val="yellow"/>
              </w:rPr>
            </w:pPr>
          </w:p>
          <w:p w:rsidR="00C364E5" w:rsidRDefault="00C364E5" w:rsidP="00C364E5">
            <w:pPr>
              <w:jc w:val="center"/>
              <w:rPr>
                <w:sz w:val="22"/>
              </w:rPr>
            </w:pPr>
            <w:r>
              <w:rPr>
                <w:highlight w:val="yellow"/>
              </w:rPr>
              <w:t>&lt;SVSICON&gt;</w:t>
            </w:r>
            <w:r>
              <w:rPr>
                <w:highlight w:val="green"/>
              </w:rPr>
              <w:t>Lista de Componentes</w:t>
            </w:r>
            <w:r>
              <w:rPr>
                <w:highlight w:val="red"/>
              </w:rPr>
              <w:t>|$ruta$$sistema$</w:t>
            </w:r>
            <w:r w:rsidRPr="00D943D5">
              <w:rPr>
                <w:sz w:val="22"/>
              </w:rPr>
              <w:t>\$clase$\fLstComponentes $clase$ $biblioteca$ $componente$</w:t>
            </w:r>
            <w:r>
              <w:rPr>
                <w:sz w:val="22"/>
              </w:rPr>
              <w:t>.csv</w:t>
            </w:r>
          </w:p>
          <w:p w:rsidR="00C364E5" w:rsidRDefault="00C364E5" w:rsidP="00BF73D9">
            <w:pPr>
              <w:jc w:val="center"/>
            </w:pPr>
          </w:p>
        </w:tc>
      </w:tr>
    </w:tbl>
    <w:p w:rsidR="00910F3F" w:rsidRDefault="00910F3F" w:rsidP="00910F3F"/>
    <w:p w:rsidR="00910F3F" w:rsidRDefault="00910F3F" w:rsidP="00910F3F"/>
    <w:p w:rsidR="00910F3F" w:rsidRDefault="00910F3F" w:rsidP="00910F3F"/>
    <w:p w:rsidR="00910F3F" w:rsidRDefault="00910F3F" w:rsidP="00910F3F"/>
    <w:p w:rsidR="00910F3F" w:rsidRDefault="00910F3F" w:rsidP="00910F3F"/>
    <w:p w:rsidR="00910F3F" w:rsidRDefault="00910F3F" w:rsidP="00910F3F"/>
    <w:p w:rsidR="00910F3F" w:rsidRDefault="00910F3F" w:rsidP="00910F3F"/>
    <w:p w:rsidR="00910F3F" w:rsidRDefault="00910F3F" w:rsidP="00910F3F"/>
    <w:p w:rsidR="00910F3F" w:rsidRDefault="00910F3F" w:rsidP="00910F3F"/>
    <w:p w:rsidR="00910F3F" w:rsidRDefault="00910F3F" w:rsidP="00910F3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</w:tblGrid>
      <w:tr w:rsidR="00C364E5" w:rsidTr="0093206D">
        <w:trPr>
          <w:trHeight w:hRule="exact" w:val="11340"/>
        </w:trPr>
        <w:tc>
          <w:tcPr>
            <w:tcW w:w="4315" w:type="dxa"/>
          </w:tcPr>
          <w:p w:rsidR="00C364E5" w:rsidRPr="00D943D5" w:rsidRDefault="00C364E5" w:rsidP="00C364E5">
            <w:pPr>
              <w:jc w:val="center"/>
              <w:rPr>
                <w:sz w:val="22"/>
              </w:rPr>
            </w:pPr>
            <w:r>
              <w:rPr>
                <w:highlight w:val="yellow"/>
              </w:rPr>
              <w:t>&lt;SVSWORD&gt;</w:t>
            </w:r>
            <w:r>
              <w:rPr>
                <w:highlight w:val="green"/>
              </w:rPr>
              <w:t>Lista de Componentes</w:t>
            </w:r>
            <w:r>
              <w:rPr>
                <w:highlight w:val="red"/>
              </w:rPr>
              <w:t>|$ruta$$sistema$</w:t>
            </w:r>
            <w:r w:rsidRPr="00D943D5">
              <w:rPr>
                <w:sz w:val="22"/>
              </w:rPr>
              <w:t>\$clase$\fLstComponentes $clase$ $biblioteca$ $componente$</w:t>
            </w:r>
            <w:r>
              <w:rPr>
                <w:sz w:val="22"/>
              </w:rPr>
              <w:t>.csv</w:t>
            </w:r>
          </w:p>
          <w:p w:rsidR="00C364E5" w:rsidRDefault="00C364E5" w:rsidP="00F01E8C"/>
        </w:tc>
      </w:tr>
    </w:tbl>
    <w:p w:rsidR="00910F3F" w:rsidRDefault="00910F3F" w:rsidP="00910F3F"/>
    <w:p w:rsidR="00C06D92" w:rsidRDefault="00C06D9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C06D92" w:rsidRDefault="00C06D92" w:rsidP="00C06D92">
      <w:pPr>
        <w:pStyle w:val="Ttulo"/>
      </w:pPr>
      <w:bookmarkStart w:id="8" w:name="_Toc449453993"/>
      <w:r>
        <w:t>Lista de Dependencia de Componentes</w:t>
      </w:r>
      <w:bookmarkEnd w:id="8"/>
    </w:p>
    <w:p w:rsidR="00C06D92" w:rsidRDefault="00C06D92" w:rsidP="00C06D92"/>
    <w:p w:rsidR="00C06D92" w:rsidRDefault="00C06D92" w:rsidP="00C06D92">
      <w:pPr>
        <w:jc w:val="both"/>
      </w:pPr>
      <w:r>
        <w:t>La Lista de Dependencia de Componentes es similar a la Lista de Componentes, pero a diferencia de esta, la Lista de Dependencia va marcando los Niveles Jerárquicos (NIVEL) por número. Igualmente es posible obtener esta lista en formato de Excel.</w:t>
      </w:r>
    </w:p>
    <w:p w:rsidR="00C06D92" w:rsidRDefault="00C06D92" w:rsidP="00C06D92">
      <w:pPr>
        <w:jc w:val="both"/>
      </w:pPr>
    </w:p>
    <w:p w:rsidR="00C06D92" w:rsidRDefault="00C06D92" w:rsidP="00C06D92">
      <w:pPr>
        <w:jc w:val="both"/>
      </w:pPr>
      <w:r>
        <w:t>Las características de cada tipo de componente son listadas, por ejemplo, cuando se trata de un archivo indexado (tradicional), se establece el modo en que se utiliza.</w:t>
      </w:r>
    </w:p>
    <w:p w:rsidR="00C06D92" w:rsidRDefault="00C06D92">
      <w:pPr>
        <w:rPr>
          <w:rFonts w:asciiTheme="majorHAnsi" w:hAnsiTheme="majorHAnsi"/>
        </w:rPr>
      </w:pPr>
    </w:p>
    <w:p w:rsidR="00C06D92" w:rsidRDefault="00C06D92" w:rsidP="00C06D92">
      <w:pPr>
        <w:jc w:val="center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1"/>
      </w:tblGrid>
      <w:tr w:rsidR="00C26141" w:rsidTr="00C26141">
        <w:tc>
          <w:tcPr>
            <w:tcW w:w="4315" w:type="dxa"/>
          </w:tcPr>
          <w:p w:rsidR="00D06273" w:rsidRDefault="00D06273" w:rsidP="00C26141">
            <w:pPr>
              <w:jc w:val="center"/>
              <w:rPr>
                <w:b/>
                <w:sz w:val="16"/>
                <w:highlight w:val="yellow"/>
              </w:rPr>
            </w:pPr>
          </w:p>
          <w:p w:rsidR="00C26141" w:rsidRPr="00635D2F" w:rsidRDefault="00C26141" w:rsidP="00C26141">
            <w:pPr>
              <w:jc w:val="center"/>
              <w:rPr>
                <w:b/>
                <w:sz w:val="14"/>
              </w:rPr>
            </w:pPr>
            <w:r w:rsidRPr="00635D2F">
              <w:rPr>
                <w:b/>
                <w:sz w:val="16"/>
                <w:highlight w:val="yellow"/>
              </w:rPr>
              <w:t>&lt;SVSICON&gt;</w:t>
            </w:r>
            <w:r w:rsidRPr="00635D2F">
              <w:rPr>
                <w:b/>
                <w:sz w:val="16"/>
                <w:highlight w:val="green"/>
              </w:rPr>
              <w:t>Lista de Dependencia de Componentes</w:t>
            </w:r>
            <w:r>
              <w:rPr>
                <w:b/>
                <w:highlight w:val="red"/>
              </w:rPr>
              <w:t>|$ruta$$sistema$</w:t>
            </w:r>
            <w:r w:rsidRPr="00635D2F">
              <w:rPr>
                <w:b/>
                <w:sz w:val="14"/>
              </w:rPr>
              <w:t>\$clase$\fLstDependencias $clase$ $biblioteca$ $componente$</w:t>
            </w:r>
            <w:r w:rsidR="00290CB5">
              <w:rPr>
                <w:b/>
                <w:sz w:val="14"/>
              </w:rPr>
              <w:t>.csv</w:t>
            </w:r>
          </w:p>
          <w:p w:rsidR="00C26141" w:rsidRDefault="00C26141" w:rsidP="00BF73D9">
            <w:pPr>
              <w:rPr>
                <w:rFonts w:asciiTheme="majorHAnsi" w:hAnsiTheme="majorHAnsi"/>
              </w:rPr>
            </w:pPr>
          </w:p>
        </w:tc>
      </w:tr>
    </w:tbl>
    <w:p w:rsidR="00C06D92" w:rsidRDefault="00C06D92">
      <w:pPr>
        <w:rPr>
          <w:rFonts w:asciiTheme="majorHAnsi" w:hAnsiTheme="majorHAnsi"/>
        </w:rPr>
      </w:pPr>
    </w:p>
    <w:p w:rsidR="00C06D92" w:rsidRDefault="00C06D92">
      <w:pPr>
        <w:rPr>
          <w:rFonts w:asciiTheme="majorHAnsi" w:hAnsiTheme="majorHAnsi"/>
        </w:rPr>
      </w:pPr>
    </w:p>
    <w:p w:rsidR="00C06D92" w:rsidRDefault="00C06D92">
      <w:pPr>
        <w:rPr>
          <w:rFonts w:asciiTheme="majorHAnsi" w:hAnsiTheme="majorHAnsi"/>
        </w:rPr>
      </w:pPr>
    </w:p>
    <w:p w:rsidR="00C06D92" w:rsidRDefault="00C06D92">
      <w:pPr>
        <w:rPr>
          <w:rFonts w:asciiTheme="majorHAnsi" w:hAnsiTheme="majorHAnsi"/>
        </w:rPr>
      </w:pPr>
    </w:p>
    <w:p w:rsidR="00C06D92" w:rsidRDefault="00C06D92">
      <w:pPr>
        <w:rPr>
          <w:rFonts w:asciiTheme="majorHAnsi" w:hAnsiTheme="majorHAnsi"/>
        </w:rPr>
      </w:pPr>
    </w:p>
    <w:p w:rsidR="00C06D92" w:rsidRDefault="00C06D92">
      <w:pPr>
        <w:rPr>
          <w:rFonts w:asciiTheme="majorHAnsi" w:hAnsiTheme="majorHAnsi"/>
        </w:rPr>
      </w:pPr>
    </w:p>
    <w:p w:rsidR="00C06D92" w:rsidRDefault="00C06D92">
      <w:pPr>
        <w:rPr>
          <w:rFonts w:asciiTheme="majorHAnsi" w:hAnsiTheme="majorHAnsi"/>
        </w:rPr>
      </w:pPr>
    </w:p>
    <w:p w:rsidR="00C06D92" w:rsidRDefault="00C06D9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</w:tblGrid>
      <w:tr w:rsidR="00C26141" w:rsidTr="0093206D">
        <w:trPr>
          <w:trHeight w:hRule="exact" w:val="11340"/>
        </w:trPr>
        <w:tc>
          <w:tcPr>
            <w:tcW w:w="4315" w:type="dxa"/>
          </w:tcPr>
          <w:p w:rsidR="00C26141" w:rsidRPr="00635D2F" w:rsidRDefault="00C26141" w:rsidP="00C26141">
            <w:pPr>
              <w:jc w:val="center"/>
              <w:rPr>
                <w:b/>
                <w:sz w:val="14"/>
              </w:rPr>
            </w:pPr>
            <w:r>
              <w:rPr>
                <w:rFonts w:asciiTheme="majorHAnsi" w:hAnsiTheme="majorHAnsi"/>
              </w:rPr>
              <w:t xml:space="preserve"> </w:t>
            </w:r>
            <w:r>
              <w:rPr>
                <w:b/>
                <w:sz w:val="16"/>
                <w:highlight w:val="yellow"/>
              </w:rPr>
              <w:t>&lt;SVSWORD</w:t>
            </w:r>
            <w:r w:rsidRPr="00635D2F">
              <w:rPr>
                <w:b/>
                <w:sz w:val="16"/>
                <w:highlight w:val="yellow"/>
              </w:rPr>
              <w:t>&gt;</w:t>
            </w:r>
            <w:r w:rsidRPr="00635D2F">
              <w:rPr>
                <w:b/>
                <w:sz w:val="16"/>
                <w:highlight w:val="green"/>
              </w:rPr>
              <w:t>Lista de Dependencia de Componentes</w:t>
            </w:r>
            <w:r>
              <w:rPr>
                <w:b/>
                <w:highlight w:val="red"/>
              </w:rPr>
              <w:t>|$ruta$$sistema$</w:t>
            </w:r>
            <w:r w:rsidRPr="00635D2F">
              <w:rPr>
                <w:b/>
                <w:sz w:val="14"/>
              </w:rPr>
              <w:t>\$clase$\fLstDependencias $clase$ $biblioteca$ $componente$</w:t>
            </w:r>
            <w:r w:rsidR="00290CB5">
              <w:rPr>
                <w:b/>
                <w:sz w:val="14"/>
              </w:rPr>
              <w:t>.csv</w:t>
            </w:r>
          </w:p>
          <w:p w:rsidR="00C26141" w:rsidRDefault="00C26141" w:rsidP="00F01E8C">
            <w:pPr>
              <w:rPr>
                <w:rFonts w:asciiTheme="majorHAnsi" w:hAnsiTheme="majorHAnsi"/>
              </w:rPr>
            </w:pPr>
          </w:p>
        </w:tc>
      </w:tr>
    </w:tbl>
    <w:p w:rsidR="00C06D92" w:rsidRDefault="00C06D92">
      <w:pPr>
        <w:rPr>
          <w:rFonts w:asciiTheme="majorHAnsi" w:hAnsiTheme="majorHAnsi"/>
        </w:rPr>
      </w:pPr>
    </w:p>
    <w:p w:rsidR="004F1DD0" w:rsidRDefault="004F1DD0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865098" w:rsidRDefault="00865098" w:rsidP="00865098">
      <w:pPr>
        <w:pStyle w:val="Ttulo"/>
      </w:pPr>
      <w:r w:rsidRPr="00E12D7B">
        <w:t>Diagrama de Análisis de Impacto</w:t>
      </w:r>
    </w:p>
    <w:p w:rsidR="00865098" w:rsidRDefault="00865098" w:rsidP="00865098">
      <w:pPr>
        <w:jc w:val="both"/>
      </w:pPr>
      <w:r>
        <w:t>Es la representación gráfica que se obtiene como resultado de realizar un recorrido ascendente del árbol creado en la base de conocimiento para un determinado sistema. El Análisis de Impacto se genera a partir de un determinado tipo de componente.</w:t>
      </w:r>
    </w:p>
    <w:p w:rsidR="00ED6046" w:rsidRPr="00382A18" w:rsidRDefault="00ED6046" w:rsidP="00865098">
      <w:pPr>
        <w:jc w:val="both"/>
      </w:pPr>
    </w:p>
    <w:p w:rsidR="00865098" w:rsidRPr="000C1E5C" w:rsidRDefault="00865098" w:rsidP="00865098">
      <w:pPr>
        <w:jc w:val="center"/>
        <w:rPr>
          <w:rFonts w:eastAsia="Times New Roman"/>
          <w:b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C26141" w:rsidTr="00C26141">
        <w:tc>
          <w:tcPr>
            <w:tcW w:w="4315" w:type="dxa"/>
          </w:tcPr>
          <w:p w:rsidR="00D06273" w:rsidRDefault="00D06273" w:rsidP="00865098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C26141" w:rsidRDefault="00C26141" w:rsidP="00865098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0C1E5C">
              <w:rPr>
                <w:b/>
                <w:sz w:val="16"/>
                <w:szCs w:val="16"/>
                <w:highlight w:val="yellow"/>
              </w:rPr>
              <w:t>&lt;SVSICON&gt;</w:t>
            </w:r>
            <w:r w:rsidRPr="000C1E5C">
              <w:rPr>
                <w:b/>
                <w:sz w:val="16"/>
                <w:szCs w:val="16"/>
                <w:highlight w:val="green"/>
              </w:rPr>
              <w:t>Análisis de Impacto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0C1E5C">
              <w:rPr>
                <w:rFonts w:eastAsia="Times New Roman"/>
                <w:b/>
                <w:sz w:val="16"/>
                <w:szCs w:val="16"/>
              </w:rPr>
              <w:t>\$clase$\fDgrAImpacto $clase$ $biblioteca$ $componente$.pdf</w:t>
            </w:r>
          </w:p>
          <w:p w:rsidR="00C26141" w:rsidRDefault="00C26141" w:rsidP="00DE6494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C06D92" w:rsidRDefault="00C06D92" w:rsidP="00865098">
      <w:pPr>
        <w:jc w:val="center"/>
        <w:rPr>
          <w:rFonts w:asciiTheme="majorHAnsi" w:hAnsiTheme="majorHAnsi"/>
        </w:rPr>
      </w:pPr>
    </w:p>
    <w:p w:rsidR="00865098" w:rsidRDefault="00865098" w:rsidP="00865098">
      <w:pPr>
        <w:jc w:val="center"/>
        <w:rPr>
          <w:rFonts w:asciiTheme="majorHAnsi" w:hAnsiTheme="majorHAnsi"/>
        </w:rPr>
      </w:pPr>
    </w:p>
    <w:p w:rsidR="00865098" w:rsidRDefault="00865098" w:rsidP="00865098">
      <w:pPr>
        <w:jc w:val="center"/>
        <w:rPr>
          <w:rFonts w:asciiTheme="majorHAnsi" w:hAnsiTheme="majorHAnsi"/>
        </w:rPr>
      </w:pPr>
    </w:p>
    <w:p w:rsidR="00865098" w:rsidRDefault="00865098" w:rsidP="00865098">
      <w:pPr>
        <w:jc w:val="center"/>
        <w:rPr>
          <w:rFonts w:asciiTheme="majorHAnsi" w:hAnsiTheme="majorHAnsi"/>
        </w:rPr>
      </w:pPr>
    </w:p>
    <w:p w:rsidR="00865098" w:rsidRDefault="00865098" w:rsidP="00865098">
      <w:pPr>
        <w:jc w:val="center"/>
        <w:rPr>
          <w:rFonts w:asciiTheme="majorHAnsi" w:hAnsiTheme="majorHAnsi"/>
        </w:rPr>
      </w:pPr>
    </w:p>
    <w:p w:rsidR="000F00D5" w:rsidRDefault="000F00D5" w:rsidP="00865098">
      <w:pPr>
        <w:jc w:val="center"/>
        <w:rPr>
          <w:rFonts w:asciiTheme="majorHAnsi" w:hAnsiTheme="majorHAnsi"/>
        </w:rPr>
      </w:pPr>
    </w:p>
    <w:p w:rsidR="000F00D5" w:rsidRDefault="000F00D5" w:rsidP="00865098">
      <w:pPr>
        <w:jc w:val="center"/>
        <w:rPr>
          <w:rFonts w:asciiTheme="majorHAnsi" w:hAnsiTheme="majorHAnsi"/>
        </w:rPr>
      </w:pPr>
    </w:p>
    <w:p w:rsidR="00865098" w:rsidRDefault="00865098" w:rsidP="00865098">
      <w:pPr>
        <w:jc w:val="center"/>
        <w:rPr>
          <w:rFonts w:asciiTheme="majorHAnsi" w:hAnsiTheme="majorHAnsi"/>
        </w:rPr>
      </w:pPr>
    </w:p>
    <w:p w:rsidR="00865098" w:rsidRDefault="00865098" w:rsidP="00865098">
      <w:pPr>
        <w:jc w:val="center"/>
        <w:rPr>
          <w:rFonts w:asciiTheme="majorHAnsi" w:hAnsiTheme="majorHAnsi"/>
        </w:rPr>
      </w:pPr>
    </w:p>
    <w:p w:rsidR="00865098" w:rsidRDefault="00865098" w:rsidP="00865098">
      <w:pPr>
        <w:jc w:val="center"/>
        <w:rPr>
          <w:rFonts w:asciiTheme="majorHAnsi" w:hAnsiTheme="majorHAnsi"/>
        </w:rPr>
      </w:pPr>
    </w:p>
    <w:p w:rsidR="00865098" w:rsidRDefault="00865098" w:rsidP="00865098">
      <w:pPr>
        <w:jc w:val="center"/>
        <w:rPr>
          <w:rFonts w:asciiTheme="majorHAnsi" w:hAnsiTheme="majorHAnsi"/>
        </w:rPr>
      </w:pPr>
    </w:p>
    <w:p w:rsidR="00865098" w:rsidRDefault="00865098" w:rsidP="00865098">
      <w:pPr>
        <w:jc w:val="center"/>
        <w:rPr>
          <w:rFonts w:asciiTheme="majorHAnsi" w:hAnsi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C26141" w:rsidTr="0093206D">
        <w:trPr>
          <w:trHeight w:hRule="exact" w:val="11340"/>
        </w:trPr>
        <w:tc>
          <w:tcPr>
            <w:tcW w:w="4315" w:type="dxa"/>
          </w:tcPr>
          <w:p w:rsidR="00C26141" w:rsidRPr="000C1E5C" w:rsidRDefault="00C26141" w:rsidP="00C26141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0C1E5C">
              <w:rPr>
                <w:b/>
                <w:sz w:val="16"/>
                <w:szCs w:val="16"/>
                <w:highlight w:val="yellow"/>
              </w:rPr>
              <w:t>&lt;SVSWORD&gt;</w:t>
            </w:r>
            <w:r w:rsidRPr="000C1E5C">
              <w:rPr>
                <w:b/>
                <w:sz w:val="16"/>
                <w:szCs w:val="16"/>
                <w:highlight w:val="green"/>
              </w:rPr>
              <w:t>Análisis de Impacto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0C1E5C">
              <w:rPr>
                <w:rFonts w:eastAsia="Times New Roman"/>
                <w:b/>
                <w:sz w:val="16"/>
                <w:szCs w:val="16"/>
              </w:rPr>
              <w:t>\$clase$\fDgrAImpacto $clase$ $biblioteca$ $componente$.</w:t>
            </w:r>
            <w:r>
              <w:rPr>
                <w:rFonts w:eastAsia="Times New Roman"/>
                <w:b/>
                <w:sz w:val="16"/>
                <w:szCs w:val="16"/>
              </w:rPr>
              <w:t>pdf</w:t>
            </w:r>
          </w:p>
          <w:p w:rsidR="00C26141" w:rsidRDefault="00C26141" w:rsidP="00AC501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C26141" w:rsidRDefault="00C26141" w:rsidP="00865098">
      <w:pPr>
        <w:jc w:val="center"/>
        <w:rPr>
          <w:rFonts w:asciiTheme="majorHAnsi" w:hAnsiTheme="majorHAnsi"/>
        </w:rPr>
      </w:pPr>
    </w:p>
    <w:p w:rsidR="004C4694" w:rsidRDefault="004C469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2E3AF2" w:rsidRDefault="002E3AF2" w:rsidP="002E3AF2">
      <w:pPr>
        <w:pStyle w:val="Ttulo"/>
      </w:pPr>
      <w:r>
        <w:t>Diagrama de Componentes</w:t>
      </w:r>
    </w:p>
    <w:p w:rsidR="002E3AF2" w:rsidRDefault="002E3AF2" w:rsidP="002E3AF2">
      <w:pPr>
        <w:jc w:val="center"/>
      </w:pPr>
    </w:p>
    <w:p w:rsidR="002E3AF2" w:rsidRDefault="002E3AF2" w:rsidP="002E3AF2">
      <w:pPr>
        <w:jc w:val="both"/>
      </w:pPr>
      <w:r>
        <w:t>El diagrama de componentes muestra el árbol (Drill Down) de los componentes que son usados o llamados desde el componente de mayor jerarquía, similar al proceso Drill Down o Lista de Componentes.</w:t>
      </w:r>
    </w:p>
    <w:p w:rsidR="00C93533" w:rsidRDefault="00C93533" w:rsidP="002E3AF2">
      <w:pPr>
        <w:jc w:val="both"/>
      </w:pPr>
    </w:p>
    <w:p w:rsidR="00865098" w:rsidRDefault="00865098" w:rsidP="002E3AF2">
      <w:pPr>
        <w:jc w:val="center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737333" w:rsidTr="00737333">
        <w:tc>
          <w:tcPr>
            <w:tcW w:w="4315" w:type="dxa"/>
          </w:tcPr>
          <w:p w:rsidR="00D06273" w:rsidRDefault="00D06273" w:rsidP="00737333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737333" w:rsidRPr="000C1E5C" w:rsidRDefault="00737333" w:rsidP="00737333">
            <w:pPr>
              <w:jc w:val="center"/>
              <w:rPr>
                <w:b/>
                <w:sz w:val="16"/>
                <w:szCs w:val="16"/>
              </w:rPr>
            </w:pPr>
            <w:r w:rsidRPr="000C1E5C">
              <w:rPr>
                <w:b/>
                <w:sz w:val="16"/>
                <w:szCs w:val="16"/>
                <w:highlight w:val="yellow"/>
              </w:rPr>
              <w:t>&lt;SVSICON&gt;</w:t>
            </w:r>
            <w:r w:rsidRPr="000C1E5C">
              <w:rPr>
                <w:b/>
                <w:sz w:val="16"/>
                <w:szCs w:val="16"/>
                <w:highlight w:val="green"/>
              </w:rPr>
              <w:t>Diagrama de Componentes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0C1E5C">
              <w:rPr>
                <w:b/>
                <w:sz w:val="16"/>
                <w:szCs w:val="16"/>
              </w:rPr>
              <w:t>\$clase$\fDgrProcesos $clase$ $biblioteca$ $componente$.pdf</w:t>
            </w:r>
          </w:p>
          <w:p w:rsidR="00737333" w:rsidRDefault="00737333" w:rsidP="00DE6494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p w:rsidR="002E3AF2" w:rsidRDefault="002E3AF2" w:rsidP="002E3AF2">
      <w:pPr>
        <w:jc w:val="center"/>
        <w:rPr>
          <w:rFonts w:asciiTheme="majorHAnsi" w:hAnsi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737333" w:rsidTr="0093206D">
        <w:trPr>
          <w:trHeight w:hRule="exact" w:val="11340"/>
        </w:trPr>
        <w:tc>
          <w:tcPr>
            <w:tcW w:w="4315" w:type="dxa"/>
          </w:tcPr>
          <w:p w:rsidR="00737333" w:rsidRPr="000C1E5C" w:rsidRDefault="00737333" w:rsidP="00737333">
            <w:pPr>
              <w:jc w:val="center"/>
              <w:rPr>
                <w:b/>
                <w:sz w:val="16"/>
                <w:szCs w:val="16"/>
              </w:rPr>
            </w:pPr>
            <w:r w:rsidRPr="000C1E5C">
              <w:rPr>
                <w:b/>
                <w:sz w:val="16"/>
                <w:szCs w:val="16"/>
                <w:highlight w:val="yellow"/>
              </w:rPr>
              <w:t>&lt;SVS</w:t>
            </w:r>
            <w:r>
              <w:rPr>
                <w:b/>
                <w:sz w:val="16"/>
                <w:szCs w:val="16"/>
                <w:highlight w:val="yellow"/>
              </w:rPr>
              <w:t>WORD</w:t>
            </w:r>
            <w:r w:rsidRPr="000C1E5C">
              <w:rPr>
                <w:b/>
                <w:sz w:val="16"/>
                <w:szCs w:val="16"/>
                <w:highlight w:val="yellow"/>
              </w:rPr>
              <w:t>&gt;</w:t>
            </w:r>
            <w:r w:rsidRPr="000C1E5C">
              <w:rPr>
                <w:b/>
                <w:sz w:val="16"/>
                <w:szCs w:val="16"/>
                <w:highlight w:val="green"/>
              </w:rPr>
              <w:t>Diagrama de Componentes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0C1E5C">
              <w:rPr>
                <w:b/>
                <w:sz w:val="16"/>
                <w:szCs w:val="16"/>
              </w:rPr>
              <w:t>\$clase$\fDgrProcesos $clase$ $biblioteca$ $componente$.</w:t>
            </w:r>
            <w:r>
              <w:rPr>
                <w:b/>
                <w:sz w:val="16"/>
                <w:szCs w:val="16"/>
              </w:rPr>
              <w:t>pdf</w:t>
            </w:r>
          </w:p>
          <w:p w:rsidR="00737333" w:rsidRDefault="00737333" w:rsidP="00D61A66">
            <w:pPr>
              <w:rPr>
                <w:rFonts w:asciiTheme="majorHAnsi" w:hAnsiTheme="majorHAnsi"/>
              </w:rPr>
            </w:pPr>
          </w:p>
        </w:tc>
      </w:tr>
    </w:tbl>
    <w:p w:rsidR="002E3AF2" w:rsidRDefault="002E3AF2" w:rsidP="002E3AF2">
      <w:pPr>
        <w:jc w:val="center"/>
        <w:rPr>
          <w:rFonts w:asciiTheme="majorHAnsi" w:hAnsiTheme="majorHAnsi"/>
        </w:rPr>
      </w:pPr>
    </w:p>
    <w:p w:rsidR="004E4EAE" w:rsidRDefault="004E4EA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61331" w:rsidRDefault="00661331" w:rsidP="00661331">
      <w:pPr>
        <w:pStyle w:val="Ttulo"/>
      </w:pPr>
      <w:bookmarkStart w:id="9" w:name="_Toc449453994"/>
      <w:r>
        <w:t>Referencias Cruzadas</w:t>
      </w:r>
      <w:bookmarkEnd w:id="9"/>
    </w:p>
    <w:p w:rsidR="00661331" w:rsidRDefault="00661331" w:rsidP="00661331">
      <w:pPr>
        <w:jc w:val="both"/>
      </w:pPr>
    </w:p>
    <w:p w:rsidR="00661331" w:rsidRDefault="00661331" w:rsidP="00661331">
      <w:pPr>
        <w:jc w:val="both"/>
      </w:pPr>
      <w:r>
        <w:t>El proceso de Referencias Cruzadas permite establecer a partir de un componente Padre, la relación que tienen sus componentes (Dependientes) con respecto del resto de componentes que integran un sistema. Esto es:</w:t>
      </w:r>
    </w:p>
    <w:p w:rsidR="00661331" w:rsidRDefault="00661331" w:rsidP="00661331">
      <w:pPr>
        <w:jc w:val="both"/>
      </w:pPr>
    </w:p>
    <w:p w:rsidR="00661331" w:rsidRDefault="00661331" w:rsidP="00661331">
      <w:pPr>
        <w:jc w:val="both"/>
      </w:pPr>
      <w:r w:rsidRPr="00F81379">
        <w:t>Se presentan en función a  Renglones y Columnas los componentes que tienen un uso común</w:t>
      </w:r>
      <w:r>
        <w:t>.</w:t>
      </w:r>
    </w:p>
    <w:p w:rsidR="00661331" w:rsidRDefault="00661331" w:rsidP="00661331">
      <w:pPr>
        <w:jc w:val="both"/>
      </w:pPr>
    </w:p>
    <w:p w:rsidR="00661331" w:rsidRDefault="00661331" w:rsidP="00661331">
      <w:pPr>
        <w:jc w:val="both"/>
      </w:pPr>
      <w:r w:rsidRPr="00F81379">
        <w:t>Renglón: Integrado por los componentes de “nivel inferior” de acuerdo con el “Árbol”  en un recorrido “Descendente”.</w:t>
      </w:r>
    </w:p>
    <w:p w:rsidR="00661331" w:rsidRPr="00F81379" w:rsidRDefault="00661331" w:rsidP="00661331">
      <w:pPr>
        <w:jc w:val="both"/>
      </w:pPr>
    </w:p>
    <w:p w:rsidR="00661331" w:rsidRDefault="00661331" w:rsidP="00661331">
      <w:pPr>
        <w:jc w:val="both"/>
      </w:pPr>
      <w:r w:rsidRPr="00F81379">
        <w:t>Columna: Componentes que hacen uso del componente Renglón.</w:t>
      </w:r>
    </w:p>
    <w:p w:rsidR="00661331" w:rsidRDefault="00661331" w:rsidP="00661331">
      <w:pPr>
        <w:jc w:val="both"/>
      </w:pPr>
    </w:p>
    <w:p w:rsidR="00661331" w:rsidRPr="00F81379" w:rsidRDefault="00661331" w:rsidP="00661331">
      <w:pPr>
        <w:jc w:val="both"/>
      </w:pPr>
      <w:r w:rsidRPr="00F81379">
        <w:t>Las referencias cruzadas deben partir de un componente “Base” dentro del “Árbol” construido sobre la base de conocimiento.</w:t>
      </w:r>
    </w:p>
    <w:p w:rsidR="00661331" w:rsidRDefault="00661331" w:rsidP="00661331"/>
    <w:p w:rsidR="00661331" w:rsidRDefault="00661331" w:rsidP="00661331">
      <w:pPr>
        <w:jc w:val="both"/>
      </w:pPr>
      <w:r>
        <w:t>En la práctica este informe se utiliza para visualizar “donde” se están compartiendo los componentes que usa determinado componente Base.</w:t>
      </w:r>
    </w:p>
    <w:p w:rsidR="00DE15EE" w:rsidRPr="00F81379" w:rsidRDefault="00DE15EE" w:rsidP="0066133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A97A22" w:rsidTr="00A97A22">
        <w:tc>
          <w:tcPr>
            <w:tcW w:w="4315" w:type="dxa"/>
          </w:tcPr>
          <w:p w:rsidR="000A7DF1" w:rsidRDefault="000A7DF1" w:rsidP="00661331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A97A22" w:rsidRDefault="00A97A22" w:rsidP="00661331">
            <w:pPr>
              <w:jc w:val="center"/>
              <w:rPr>
                <w:b/>
                <w:sz w:val="16"/>
                <w:szCs w:val="16"/>
              </w:rPr>
            </w:pPr>
            <w:r w:rsidRPr="00635D2F">
              <w:rPr>
                <w:b/>
                <w:sz w:val="16"/>
                <w:szCs w:val="16"/>
                <w:highlight w:val="yellow"/>
              </w:rPr>
              <w:t>&lt;SVSICON&gt;</w:t>
            </w:r>
            <w:r w:rsidRPr="00635D2F">
              <w:rPr>
                <w:b/>
                <w:sz w:val="16"/>
                <w:szCs w:val="16"/>
                <w:highlight w:val="green"/>
              </w:rPr>
              <w:t>Referencias Cruzadas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635D2F">
              <w:rPr>
                <w:b/>
                <w:sz w:val="16"/>
                <w:szCs w:val="16"/>
              </w:rPr>
              <w:t>\$clase$\fLstRefCruzadas $clase$ $biblioteca$ $componente$.csv</w:t>
            </w:r>
          </w:p>
          <w:p w:rsidR="00A97A22" w:rsidRDefault="00A97A22" w:rsidP="00661331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661331" w:rsidRDefault="00661331" w:rsidP="00661331">
      <w:pPr>
        <w:jc w:val="center"/>
        <w:rPr>
          <w:rFonts w:asciiTheme="majorHAnsi" w:hAnsi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A97A22" w:rsidTr="0093206D">
        <w:trPr>
          <w:trHeight w:hRule="exact" w:val="11340"/>
        </w:trPr>
        <w:tc>
          <w:tcPr>
            <w:tcW w:w="4315" w:type="dxa"/>
          </w:tcPr>
          <w:p w:rsidR="00A97A22" w:rsidRDefault="00A97A22" w:rsidP="00A97A2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&lt;SVSWORD</w:t>
            </w:r>
            <w:r w:rsidRPr="00635D2F">
              <w:rPr>
                <w:b/>
                <w:sz w:val="16"/>
                <w:szCs w:val="16"/>
                <w:highlight w:val="yellow"/>
              </w:rPr>
              <w:t>&gt;</w:t>
            </w:r>
            <w:r w:rsidRPr="00635D2F">
              <w:rPr>
                <w:b/>
                <w:sz w:val="16"/>
                <w:szCs w:val="16"/>
                <w:highlight w:val="green"/>
              </w:rPr>
              <w:t>Referencias Cruzadas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635D2F">
              <w:rPr>
                <w:b/>
                <w:sz w:val="16"/>
                <w:szCs w:val="16"/>
              </w:rPr>
              <w:t>\$clase$\fLstRefCruzadas $clase$ $biblioteca$ $componente$.csv</w:t>
            </w:r>
          </w:p>
          <w:p w:rsidR="00A97A22" w:rsidRDefault="00A97A22" w:rsidP="00DE6494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661331" w:rsidRDefault="00661331" w:rsidP="00661331">
      <w:pPr>
        <w:jc w:val="center"/>
        <w:rPr>
          <w:rFonts w:asciiTheme="majorHAnsi" w:hAnsiTheme="majorHAnsi"/>
        </w:rPr>
      </w:pPr>
    </w:p>
    <w:p w:rsidR="00D57BA5" w:rsidRDefault="00D57BA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96466F" w:rsidRDefault="0096466F" w:rsidP="0096466F">
      <w:pPr>
        <w:pStyle w:val="Ttulo"/>
      </w:pPr>
      <w:r>
        <w:t xml:space="preserve">Código Muerto </w:t>
      </w:r>
    </w:p>
    <w:p w:rsidR="0096466F" w:rsidRDefault="0096466F" w:rsidP="0096466F"/>
    <w:p w:rsidR="0096466F" w:rsidRPr="00A504E8" w:rsidRDefault="0096466F" w:rsidP="00654D55">
      <w:pPr>
        <w:jc w:val="both"/>
      </w:pPr>
      <w:r w:rsidRPr="00A504E8">
        <w:t>Tiene como objetivo mostrar la parte del código fuente que se ejecuta y consume tiempo de cómputo en algo que jamás se utiliza.</w:t>
      </w:r>
    </w:p>
    <w:p w:rsidR="0096466F" w:rsidRDefault="0096466F" w:rsidP="0096466F"/>
    <w:p w:rsidR="0096466F" w:rsidRDefault="0096466F" w:rsidP="0096466F">
      <w:r>
        <w:t>Uso de Rutinas</w:t>
      </w:r>
    </w:p>
    <w:p w:rsidR="0096466F" w:rsidRDefault="0096466F" w:rsidP="0096466F">
      <w:pPr>
        <w:jc w:val="center"/>
        <w:rPr>
          <w:sz w:val="22"/>
        </w:rPr>
      </w:pPr>
    </w:p>
    <w:p w:rsidR="0096466F" w:rsidRPr="00CC2DDF" w:rsidRDefault="0096466F" w:rsidP="0096466F">
      <w:pPr>
        <w:jc w:val="center"/>
        <w:rPr>
          <w:b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3D5D70" w:rsidTr="003D5D70">
        <w:tc>
          <w:tcPr>
            <w:tcW w:w="4315" w:type="dxa"/>
          </w:tcPr>
          <w:p w:rsidR="000A7DF1" w:rsidRDefault="000A7DF1" w:rsidP="0096466F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3D5D70" w:rsidRDefault="003D5D70" w:rsidP="0096466F">
            <w:pPr>
              <w:jc w:val="center"/>
              <w:rPr>
                <w:sz w:val="22"/>
              </w:rPr>
            </w:pPr>
            <w:r w:rsidRPr="00CC2DDF">
              <w:rPr>
                <w:b/>
                <w:sz w:val="16"/>
                <w:szCs w:val="16"/>
                <w:highlight w:val="yellow"/>
              </w:rPr>
              <w:t>&lt;SVSICON&gt;</w:t>
            </w:r>
            <w:r w:rsidRPr="00CC2DDF">
              <w:rPr>
                <w:b/>
                <w:sz w:val="16"/>
                <w:szCs w:val="16"/>
                <w:highlight w:val="green"/>
              </w:rPr>
              <w:t>Código Muerto</w:t>
            </w:r>
            <w:r>
              <w:rPr>
                <w:b/>
                <w:sz w:val="16"/>
                <w:szCs w:val="16"/>
                <w:highlight w:val="green"/>
              </w:rPr>
              <w:t xml:space="preserve"> Uso Rutinas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CC2DDF">
              <w:rPr>
                <w:b/>
                <w:sz w:val="16"/>
                <w:szCs w:val="16"/>
              </w:rPr>
              <w:t>\$clase$\fCodigoMuerto1 $clase$ $biblioteca$ $componente$.csv</w:t>
            </w:r>
          </w:p>
          <w:p w:rsidR="003D5D70" w:rsidRDefault="003D5D70" w:rsidP="00DE6494">
            <w:pPr>
              <w:jc w:val="center"/>
              <w:rPr>
                <w:sz w:val="22"/>
              </w:rPr>
            </w:pPr>
          </w:p>
        </w:tc>
      </w:tr>
    </w:tbl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654D55" w:rsidRDefault="00654D55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both"/>
        <w:rPr>
          <w:sz w:val="22"/>
        </w:rPr>
      </w:pPr>
    </w:p>
    <w:p w:rsidR="0096466F" w:rsidRDefault="0096466F" w:rsidP="0096466F">
      <w:pPr>
        <w:jc w:val="both"/>
        <w:rPr>
          <w:sz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3D5D70" w:rsidTr="0093206D">
        <w:trPr>
          <w:trHeight w:hRule="exact" w:val="11340"/>
        </w:trPr>
        <w:tc>
          <w:tcPr>
            <w:tcW w:w="4315" w:type="dxa"/>
          </w:tcPr>
          <w:p w:rsidR="003D5D70" w:rsidRPr="00CC2DDF" w:rsidRDefault="003D5D70" w:rsidP="003D5D70">
            <w:pPr>
              <w:jc w:val="center"/>
              <w:rPr>
                <w:b/>
                <w:sz w:val="16"/>
                <w:szCs w:val="16"/>
              </w:rPr>
            </w:pPr>
            <w:r w:rsidRPr="00CC2DDF">
              <w:rPr>
                <w:b/>
                <w:sz w:val="16"/>
                <w:szCs w:val="16"/>
                <w:highlight w:val="yellow"/>
              </w:rPr>
              <w:t>&lt;SVS</w:t>
            </w:r>
            <w:r>
              <w:rPr>
                <w:b/>
                <w:sz w:val="16"/>
                <w:szCs w:val="16"/>
                <w:highlight w:val="yellow"/>
              </w:rPr>
              <w:t>WORD</w:t>
            </w:r>
            <w:r w:rsidRPr="00CC2DDF">
              <w:rPr>
                <w:b/>
                <w:sz w:val="16"/>
                <w:szCs w:val="16"/>
                <w:highlight w:val="yellow"/>
              </w:rPr>
              <w:t>&gt;</w:t>
            </w:r>
            <w:r w:rsidRPr="00CC2DDF">
              <w:rPr>
                <w:b/>
                <w:sz w:val="16"/>
                <w:szCs w:val="16"/>
                <w:highlight w:val="green"/>
              </w:rPr>
              <w:t>Código Muerto</w:t>
            </w:r>
            <w:r>
              <w:rPr>
                <w:b/>
                <w:sz w:val="16"/>
                <w:szCs w:val="16"/>
                <w:highlight w:val="green"/>
              </w:rPr>
              <w:t xml:space="preserve"> Uso Rutinas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CC2DDF">
              <w:rPr>
                <w:b/>
                <w:sz w:val="16"/>
                <w:szCs w:val="16"/>
              </w:rPr>
              <w:t>\$clase$\fCodigoMuerto1 $clase$ $biblioteca$ $componente$.csv</w:t>
            </w:r>
          </w:p>
          <w:p w:rsidR="003D5D70" w:rsidRDefault="003D5D70" w:rsidP="00D61A66">
            <w:pPr>
              <w:jc w:val="both"/>
              <w:rPr>
                <w:sz w:val="22"/>
              </w:rPr>
            </w:pPr>
          </w:p>
        </w:tc>
      </w:tr>
    </w:tbl>
    <w:p w:rsidR="0096466F" w:rsidRDefault="0096466F" w:rsidP="0096466F">
      <w:pPr>
        <w:pStyle w:val="Ttulo"/>
        <w:jc w:val="center"/>
        <w:rPr>
          <w:b/>
          <w:sz w:val="16"/>
          <w:szCs w:val="16"/>
        </w:rPr>
      </w:pPr>
    </w:p>
    <w:p w:rsidR="0096466F" w:rsidRDefault="0096466F" w:rsidP="00654D55">
      <w:pPr>
        <w:pStyle w:val="Ttulo"/>
      </w:pPr>
      <w:r>
        <w:rPr>
          <w:b/>
          <w:sz w:val="16"/>
          <w:szCs w:val="16"/>
        </w:rPr>
        <w:br w:type="page"/>
      </w:r>
      <w:r>
        <w:t>Código Muerto</w:t>
      </w:r>
    </w:p>
    <w:p w:rsidR="0096466F" w:rsidRPr="00CD2F8E" w:rsidRDefault="0096466F" w:rsidP="0096466F">
      <w:pPr>
        <w:pStyle w:val="Ttulo"/>
        <w:jc w:val="center"/>
        <w:rPr>
          <w:sz w:val="48"/>
        </w:rPr>
      </w:pPr>
      <w:r w:rsidRPr="00CD2F8E">
        <w:rPr>
          <w:sz w:val="48"/>
        </w:rPr>
        <w:t>(Continúa…</w:t>
      </w:r>
    </w:p>
    <w:p w:rsidR="0096466F" w:rsidRDefault="0096466F" w:rsidP="0096466F"/>
    <w:p w:rsidR="0096466F" w:rsidRPr="00A504E8" w:rsidRDefault="0096466F" w:rsidP="0096466F">
      <w:r w:rsidRPr="00A504E8">
        <w:t>Tiene como objetivo mostrar la parte del código fuente que se ejecuta y consume tiempo de cómputo en algo que jamás se utiliza.</w:t>
      </w:r>
    </w:p>
    <w:p w:rsidR="0096466F" w:rsidRDefault="0096466F" w:rsidP="0096466F"/>
    <w:p w:rsidR="0096466F" w:rsidRDefault="0096466F" w:rsidP="0096466F">
      <w:pPr>
        <w:jc w:val="center"/>
        <w:rPr>
          <w:sz w:val="22"/>
        </w:rPr>
      </w:pPr>
    </w:p>
    <w:p w:rsidR="0096466F" w:rsidRPr="007416A3" w:rsidRDefault="0096466F" w:rsidP="0096466F">
      <w:pPr>
        <w:jc w:val="both"/>
      </w:pPr>
      <w:r w:rsidRPr="007416A3">
        <w:t>Uso de Variables</w:t>
      </w:r>
    </w:p>
    <w:p w:rsidR="0096466F" w:rsidRPr="00870822" w:rsidRDefault="0096466F" w:rsidP="0096466F">
      <w:pPr>
        <w:jc w:val="both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7C1F7C" w:rsidTr="007C1F7C">
        <w:tc>
          <w:tcPr>
            <w:tcW w:w="4315" w:type="dxa"/>
          </w:tcPr>
          <w:p w:rsidR="000A7DF1" w:rsidRDefault="000A7DF1" w:rsidP="007C1F7C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7C1F7C" w:rsidRPr="00CC2DDF" w:rsidRDefault="007C1F7C" w:rsidP="007C1F7C">
            <w:pPr>
              <w:jc w:val="center"/>
              <w:rPr>
                <w:b/>
                <w:sz w:val="16"/>
                <w:szCs w:val="16"/>
              </w:rPr>
            </w:pPr>
            <w:r w:rsidRPr="00CC2DDF">
              <w:rPr>
                <w:b/>
                <w:sz w:val="16"/>
                <w:szCs w:val="16"/>
                <w:highlight w:val="yellow"/>
              </w:rPr>
              <w:t>&lt;SVSICON&gt;</w:t>
            </w:r>
            <w:r w:rsidRPr="00CC2DDF">
              <w:rPr>
                <w:b/>
                <w:sz w:val="16"/>
                <w:szCs w:val="16"/>
                <w:highlight w:val="green"/>
              </w:rPr>
              <w:t>Código Muerto</w:t>
            </w:r>
            <w:r>
              <w:rPr>
                <w:b/>
                <w:sz w:val="16"/>
                <w:szCs w:val="16"/>
                <w:highlight w:val="green"/>
              </w:rPr>
              <w:t xml:space="preserve"> Uso Variables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CC2DDF">
              <w:rPr>
                <w:b/>
                <w:sz w:val="16"/>
                <w:szCs w:val="16"/>
              </w:rPr>
              <w:t>\$clase$\fCodigoMuerto2 $clase$ $biblioteca$ $componente$.csv</w:t>
            </w:r>
          </w:p>
          <w:p w:rsidR="007C1F7C" w:rsidRDefault="007C1F7C" w:rsidP="00DE6494">
            <w:pPr>
              <w:jc w:val="center"/>
              <w:rPr>
                <w:sz w:val="22"/>
              </w:rPr>
            </w:pPr>
          </w:p>
        </w:tc>
      </w:tr>
    </w:tbl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both"/>
        <w:rPr>
          <w:sz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7C1F7C" w:rsidTr="0093206D">
        <w:trPr>
          <w:trHeight w:hRule="exact" w:val="11340"/>
        </w:trPr>
        <w:tc>
          <w:tcPr>
            <w:tcW w:w="4315" w:type="dxa"/>
          </w:tcPr>
          <w:p w:rsidR="007C1F7C" w:rsidRPr="00CC2DDF" w:rsidRDefault="007C1F7C" w:rsidP="007C1F7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&lt;SVSWORD</w:t>
            </w:r>
            <w:r w:rsidRPr="00CC2DDF">
              <w:rPr>
                <w:b/>
                <w:sz w:val="16"/>
                <w:szCs w:val="16"/>
                <w:highlight w:val="yellow"/>
              </w:rPr>
              <w:t>&gt;</w:t>
            </w:r>
            <w:r w:rsidRPr="00CC2DDF">
              <w:rPr>
                <w:b/>
                <w:sz w:val="16"/>
                <w:szCs w:val="16"/>
                <w:highlight w:val="green"/>
              </w:rPr>
              <w:t>Código Muerto</w:t>
            </w:r>
            <w:r>
              <w:rPr>
                <w:b/>
                <w:sz w:val="16"/>
                <w:szCs w:val="16"/>
                <w:highlight w:val="green"/>
              </w:rPr>
              <w:t xml:space="preserve"> Uso Variables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CC2DDF">
              <w:rPr>
                <w:b/>
                <w:sz w:val="16"/>
                <w:szCs w:val="16"/>
              </w:rPr>
              <w:t>\$clase$\fCodigoMuerto2 $clase$ $biblioteca$ $componente$.csv</w:t>
            </w:r>
          </w:p>
          <w:p w:rsidR="007C1F7C" w:rsidRDefault="007C1F7C" w:rsidP="00DE6494">
            <w:pPr>
              <w:jc w:val="both"/>
              <w:rPr>
                <w:sz w:val="22"/>
              </w:rPr>
            </w:pPr>
          </w:p>
        </w:tc>
      </w:tr>
    </w:tbl>
    <w:p w:rsidR="0096466F" w:rsidRDefault="0096466F" w:rsidP="0096466F">
      <w:pPr>
        <w:jc w:val="both"/>
        <w:rPr>
          <w:sz w:val="22"/>
        </w:rPr>
      </w:pPr>
    </w:p>
    <w:p w:rsidR="0096466F" w:rsidRDefault="0096466F" w:rsidP="0096466F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96466F" w:rsidRDefault="0096466F" w:rsidP="0096466F">
      <w:pPr>
        <w:pStyle w:val="Ttulo"/>
      </w:pPr>
      <w:r>
        <w:t>Código Muerto</w:t>
      </w:r>
    </w:p>
    <w:p w:rsidR="0096466F" w:rsidRPr="00CD2F8E" w:rsidRDefault="0096466F" w:rsidP="0096466F">
      <w:pPr>
        <w:pStyle w:val="Ttulo"/>
        <w:jc w:val="center"/>
        <w:rPr>
          <w:sz w:val="48"/>
        </w:rPr>
      </w:pPr>
      <w:r w:rsidRPr="00CD2F8E">
        <w:rPr>
          <w:sz w:val="48"/>
        </w:rPr>
        <w:t>(Continúa…</w:t>
      </w:r>
    </w:p>
    <w:p w:rsidR="0096466F" w:rsidRDefault="0096466F" w:rsidP="0096466F">
      <w:pPr>
        <w:pStyle w:val="Ttulo"/>
      </w:pPr>
      <w:r>
        <w:t xml:space="preserve"> </w:t>
      </w:r>
    </w:p>
    <w:p w:rsidR="0096466F" w:rsidRDefault="0096466F" w:rsidP="0096466F"/>
    <w:p w:rsidR="0096466F" w:rsidRPr="00A504E8" w:rsidRDefault="0096466F" w:rsidP="0096466F">
      <w:r w:rsidRPr="00A504E8">
        <w:t>Tiene como objetivo mostrar la parte del código fuente que se ejecuta y consume tiempo de cómputo en algo que jamás se utiliza.</w:t>
      </w:r>
    </w:p>
    <w:p w:rsidR="0096466F" w:rsidRDefault="0096466F" w:rsidP="0096466F"/>
    <w:p w:rsidR="0096466F" w:rsidRPr="007416A3" w:rsidRDefault="0096466F" w:rsidP="0096466F">
      <w:pPr>
        <w:jc w:val="both"/>
      </w:pPr>
      <w:r w:rsidRPr="007416A3">
        <w:t>Código Eliminado</w:t>
      </w:r>
    </w:p>
    <w:p w:rsidR="0096466F" w:rsidRPr="00870822" w:rsidRDefault="0096466F" w:rsidP="0096466F">
      <w:pPr>
        <w:jc w:val="both"/>
        <w:rPr>
          <w:sz w:val="22"/>
        </w:rPr>
      </w:pPr>
    </w:p>
    <w:p w:rsidR="0096466F" w:rsidRDefault="0096466F" w:rsidP="00964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0C225B" w:rsidTr="000C225B">
        <w:tc>
          <w:tcPr>
            <w:tcW w:w="4315" w:type="dxa"/>
          </w:tcPr>
          <w:p w:rsidR="000A7DF1" w:rsidRDefault="000A7DF1" w:rsidP="000C225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0C225B" w:rsidRPr="00B938DF" w:rsidRDefault="000C225B" w:rsidP="000C225B">
            <w:pPr>
              <w:jc w:val="center"/>
              <w:rPr>
                <w:b/>
                <w:sz w:val="16"/>
                <w:szCs w:val="16"/>
              </w:rPr>
            </w:pPr>
            <w:r w:rsidRPr="00B938DF">
              <w:rPr>
                <w:b/>
                <w:sz w:val="16"/>
                <w:szCs w:val="16"/>
                <w:highlight w:val="yellow"/>
              </w:rPr>
              <w:t>&lt;SVSICON&gt;</w:t>
            </w:r>
            <w:r w:rsidRPr="00B938DF">
              <w:rPr>
                <w:b/>
                <w:sz w:val="16"/>
                <w:szCs w:val="16"/>
                <w:highlight w:val="green"/>
              </w:rPr>
              <w:t>Código Muerto Código Eliminado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\$clase$\fCodigoMuerto3 $clase$ $biblioteca$ $componente$.csv</w:t>
            </w:r>
          </w:p>
          <w:p w:rsidR="000C225B" w:rsidRDefault="000C225B" w:rsidP="00DE6494">
            <w:pPr>
              <w:jc w:val="center"/>
              <w:rPr>
                <w:sz w:val="22"/>
              </w:rPr>
            </w:pPr>
          </w:p>
        </w:tc>
      </w:tr>
    </w:tbl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96466F" w:rsidRDefault="0096466F" w:rsidP="0096466F">
      <w:pPr>
        <w:jc w:val="center"/>
        <w:rPr>
          <w:sz w:val="22"/>
        </w:rPr>
      </w:pPr>
    </w:p>
    <w:p w:rsidR="001F269D" w:rsidRDefault="001F269D" w:rsidP="0096466F">
      <w:pPr>
        <w:jc w:val="center"/>
        <w:rPr>
          <w:sz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0C225B" w:rsidTr="0093206D">
        <w:trPr>
          <w:trHeight w:hRule="exact" w:val="11340"/>
        </w:trPr>
        <w:tc>
          <w:tcPr>
            <w:tcW w:w="4315" w:type="dxa"/>
          </w:tcPr>
          <w:p w:rsidR="000C225B" w:rsidRPr="00B938DF" w:rsidRDefault="000C225B" w:rsidP="000C225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&lt;SVSWORD</w:t>
            </w:r>
            <w:r w:rsidRPr="00B938DF">
              <w:rPr>
                <w:b/>
                <w:sz w:val="16"/>
                <w:szCs w:val="16"/>
                <w:highlight w:val="yellow"/>
              </w:rPr>
              <w:t>&gt;</w:t>
            </w:r>
            <w:r w:rsidRPr="00B938DF">
              <w:rPr>
                <w:b/>
                <w:sz w:val="16"/>
                <w:szCs w:val="16"/>
                <w:highlight w:val="green"/>
              </w:rPr>
              <w:t>Código Muerto Código Eliminado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\$clase$\fCodigoMuerto3 $clase$ $biblioteca$ $componente$.csv</w:t>
            </w:r>
          </w:p>
          <w:p w:rsidR="000C225B" w:rsidRDefault="000C225B" w:rsidP="00390157">
            <w:pPr>
              <w:jc w:val="both"/>
              <w:rPr>
                <w:sz w:val="22"/>
              </w:rPr>
            </w:pPr>
          </w:p>
        </w:tc>
      </w:tr>
    </w:tbl>
    <w:p w:rsidR="0096466F" w:rsidRDefault="0096466F" w:rsidP="0096466F">
      <w:pPr>
        <w:jc w:val="center"/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96466F" w:rsidRDefault="0096466F" w:rsidP="0096466F">
      <w:pPr>
        <w:pStyle w:val="Ttulo"/>
      </w:pPr>
      <w:r>
        <w:t xml:space="preserve">Código Muerto </w:t>
      </w:r>
    </w:p>
    <w:p w:rsidR="0096466F" w:rsidRPr="00CD2F8E" w:rsidRDefault="0096466F" w:rsidP="00CD2F8E">
      <w:pPr>
        <w:pStyle w:val="Ttulo"/>
        <w:ind w:firstLine="720"/>
        <w:rPr>
          <w:sz w:val="48"/>
        </w:rPr>
      </w:pPr>
      <w:r w:rsidRPr="00CD2F8E">
        <w:rPr>
          <w:sz w:val="48"/>
        </w:rPr>
        <w:t>(Continúa…</w:t>
      </w:r>
    </w:p>
    <w:p w:rsidR="0096466F" w:rsidRDefault="0096466F" w:rsidP="0096466F"/>
    <w:p w:rsidR="0096466F" w:rsidRPr="00A504E8" w:rsidRDefault="0096466F" w:rsidP="0096466F">
      <w:r w:rsidRPr="00A504E8">
        <w:t>Tiene como objetivo mostrar la parte del código fuente que se ejecuta y consume tiempo de cómputo en algo que jamás se utiliza.</w:t>
      </w:r>
    </w:p>
    <w:p w:rsidR="0096466F" w:rsidRDefault="0096466F" w:rsidP="0096466F"/>
    <w:p w:rsidR="0096466F" w:rsidRPr="007416A3" w:rsidRDefault="0096466F" w:rsidP="0096466F">
      <w:r w:rsidRPr="007416A3">
        <w:t>Líneas Modificadas</w:t>
      </w:r>
    </w:p>
    <w:p w:rsidR="0096466F" w:rsidRPr="00870822" w:rsidRDefault="0096466F" w:rsidP="0096466F">
      <w:pPr>
        <w:rPr>
          <w:sz w:val="22"/>
        </w:rPr>
      </w:pPr>
    </w:p>
    <w:p w:rsidR="0096466F" w:rsidRPr="00B938DF" w:rsidRDefault="0096466F" w:rsidP="0096466F">
      <w:pPr>
        <w:jc w:val="center"/>
        <w:rPr>
          <w:b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0B69F9" w:rsidTr="000B69F9">
        <w:tc>
          <w:tcPr>
            <w:tcW w:w="4315" w:type="dxa"/>
          </w:tcPr>
          <w:p w:rsidR="000A7DF1" w:rsidRDefault="000A7DF1" w:rsidP="000B69F9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0B69F9" w:rsidRDefault="00B46337" w:rsidP="000B69F9">
            <w:pPr>
              <w:jc w:val="center"/>
              <w:rPr>
                <w:b/>
                <w:sz w:val="16"/>
                <w:szCs w:val="16"/>
              </w:rPr>
            </w:pPr>
            <w:r w:rsidRPr="00B938DF">
              <w:rPr>
                <w:b/>
                <w:sz w:val="16"/>
                <w:szCs w:val="16"/>
                <w:highlight w:val="yellow"/>
              </w:rPr>
              <w:t>&lt;</w:t>
            </w:r>
            <w:r w:rsidR="000B69F9" w:rsidRPr="00B938DF">
              <w:rPr>
                <w:b/>
                <w:sz w:val="16"/>
                <w:szCs w:val="16"/>
                <w:highlight w:val="yellow"/>
              </w:rPr>
              <w:t>SVSICON&gt;</w:t>
            </w:r>
            <w:r w:rsidR="000B69F9" w:rsidRPr="00B938DF">
              <w:rPr>
                <w:b/>
                <w:sz w:val="16"/>
                <w:szCs w:val="16"/>
                <w:highlight w:val="green"/>
              </w:rPr>
              <w:t xml:space="preserve">Código Muerto Líneas </w:t>
            </w:r>
            <w:r w:rsidR="000B69F9">
              <w:rPr>
                <w:b/>
                <w:sz w:val="16"/>
                <w:szCs w:val="16"/>
                <w:highlight w:val="green"/>
              </w:rPr>
              <w:t>Modifica</w:t>
            </w:r>
            <w:r w:rsidR="000B69F9" w:rsidRPr="00B938DF">
              <w:rPr>
                <w:b/>
                <w:sz w:val="16"/>
                <w:szCs w:val="16"/>
                <w:highlight w:val="green"/>
              </w:rPr>
              <w:t>das</w:t>
            </w:r>
            <w:r w:rsidR="000B69F9">
              <w:rPr>
                <w:b/>
                <w:sz w:val="16"/>
                <w:szCs w:val="16"/>
                <w:highlight w:val="red"/>
              </w:rPr>
              <w:t>|$ruta$$sistema$</w:t>
            </w:r>
            <w:r w:rsidR="000B69F9" w:rsidRPr="00B938DF">
              <w:rPr>
                <w:b/>
                <w:sz w:val="16"/>
                <w:szCs w:val="16"/>
              </w:rPr>
              <w:t>\$clase$\fCodigoMuerto4 $clase$ $biblioteca$ $componente$</w:t>
            </w:r>
            <w:r w:rsidR="00A4478F">
              <w:rPr>
                <w:b/>
                <w:sz w:val="16"/>
                <w:szCs w:val="16"/>
              </w:rPr>
              <w:t>.csv</w:t>
            </w:r>
          </w:p>
          <w:p w:rsidR="000B69F9" w:rsidRDefault="000B69F9" w:rsidP="00DE6494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654D55" w:rsidRDefault="00654D55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390157" w:rsidRDefault="00390157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1D5A1A" w:rsidTr="0093206D">
        <w:trPr>
          <w:trHeight w:hRule="exact" w:val="11340"/>
        </w:trPr>
        <w:tc>
          <w:tcPr>
            <w:tcW w:w="4315" w:type="dxa"/>
          </w:tcPr>
          <w:p w:rsidR="001D5A1A" w:rsidRDefault="001D5A1A" w:rsidP="0096466F">
            <w:pPr>
              <w:rPr>
                <w:b/>
                <w:sz w:val="16"/>
                <w:szCs w:val="16"/>
              </w:rPr>
            </w:pPr>
          </w:p>
          <w:p w:rsidR="001D5A1A" w:rsidRDefault="001D5A1A" w:rsidP="001D5A1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&lt;SVSWORD</w:t>
            </w:r>
            <w:r w:rsidRPr="00B938DF">
              <w:rPr>
                <w:b/>
                <w:sz w:val="16"/>
                <w:szCs w:val="16"/>
                <w:highlight w:val="yellow"/>
              </w:rPr>
              <w:t>&gt;</w:t>
            </w:r>
            <w:r w:rsidRPr="00B938DF">
              <w:rPr>
                <w:b/>
                <w:sz w:val="16"/>
                <w:szCs w:val="16"/>
                <w:highlight w:val="green"/>
              </w:rPr>
              <w:t xml:space="preserve">Código Muerto Líneas </w:t>
            </w:r>
            <w:r>
              <w:rPr>
                <w:b/>
                <w:sz w:val="16"/>
                <w:szCs w:val="16"/>
                <w:highlight w:val="green"/>
              </w:rPr>
              <w:t>Modifica</w:t>
            </w:r>
            <w:r w:rsidRPr="00B938DF">
              <w:rPr>
                <w:b/>
                <w:sz w:val="16"/>
                <w:szCs w:val="16"/>
                <w:highlight w:val="green"/>
              </w:rPr>
              <w:t>das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\$clase$\fCodigoMuerto4 $clase$ $biblioteca$ $componente$.</w:t>
            </w:r>
            <w:r w:rsidR="00A4478F">
              <w:rPr>
                <w:b/>
                <w:sz w:val="16"/>
                <w:szCs w:val="16"/>
              </w:rPr>
              <w:t>csv</w:t>
            </w:r>
          </w:p>
          <w:p w:rsidR="001D5A1A" w:rsidRDefault="001D5A1A" w:rsidP="00390157">
            <w:pPr>
              <w:rPr>
                <w:b/>
                <w:sz w:val="16"/>
                <w:szCs w:val="16"/>
              </w:rPr>
            </w:pPr>
          </w:p>
        </w:tc>
      </w:tr>
    </w:tbl>
    <w:p w:rsidR="0096466F" w:rsidRDefault="0096466F" w:rsidP="0096466F">
      <w:pPr>
        <w:rPr>
          <w:b/>
          <w:sz w:val="16"/>
          <w:szCs w:val="16"/>
        </w:rPr>
      </w:pPr>
    </w:p>
    <w:p w:rsidR="0096466F" w:rsidRDefault="0096466F" w:rsidP="0096466F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96466F" w:rsidRDefault="0096466F" w:rsidP="0096466F">
      <w:pPr>
        <w:pStyle w:val="Ttulo"/>
      </w:pPr>
      <w:r>
        <w:t>Complejidad de Componentes</w:t>
      </w:r>
    </w:p>
    <w:p w:rsidR="0096466F" w:rsidRDefault="0096466F" w:rsidP="0096466F">
      <w:pPr>
        <w:pStyle w:val="Ttulo"/>
      </w:pPr>
    </w:p>
    <w:p w:rsidR="0096466F" w:rsidRPr="0029114C" w:rsidRDefault="0096466F" w:rsidP="0096466F">
      <w:pPr>
        <w:jc w:val="both"/>
      </w:pPr>
      <w:r w:rsidRPr="0029114C">
        <w:t>Conocer que tan compleja o sencilla resulta la actividad de mantenimiento para un programa  o bien,  conocer la  complejidad  implicada en migrar / convertir un programa hacia otra plataforma  se resuelve a través de calcular la complejidad de un programa. Existen diferentes algoritmos en el mercado perfectamente documentados  y que se utilizan en muchas organizaciones para tales efectos. Algunos de esos algoritmos son:</w:t>
      </w:r>
    </w:p>
    <w:p w:rsidR="0096466F" w:rsidRPr="0029114C" w:rsidRDefault="0096466F" w:rsidP="0096466F"/>
    <w:p w:rsidR="0096466F" w:rsidRPr="0029114C" w:rsidRDefault="0096466F" w:rsidP="0096466F">
      <w:r w:rsidRPr="0029114C">
        <w:t>Complejidad de Halstead.</w:t>
      </w:r>
    </w:p>
    <w:p w:rsidR="0096466F" w:rsidRPr="0029114C" w:rsidRDefault="0096466F" w:rsidP="0096466F"/>
    <w:p w:rsidR="0096466F" w:rsidRPr="0029114C" w:rsidRDefault="0096466F" w:rsidP="0096466F">
      <w:pPr>
        <w:jc w:val="both"/>
      </w:pPr>
      <w:r w:rsidRPr="0029114C">
        <w:t>Se apoya en métricas basadas en el cálculo de palabras reservada y operadores lógicos (Operadores) así como también en variables, constantes numéricas e identificadores (Operandos),  escritos en el código de un programa cobol. Las métricas permiten calcular los siguientes conceptos:</w:t>
      </w:r>
    </w:p>
    <w:p w:rsidR="0096466F" w:rsidRPr="0029114C" w:rsidRDefault="0096466F" w:rsidP="0096466F"/>
    <w:p w:rsidR="0096466F" w:rsidRPr="0029114C" w:rsidRDefault="0096466F" w:rsidP="0078415D">
      <w:pPr>
        <w:pStyle w:val="Prrafodelista"/>
        <w:numPr>
          <w:ilvl w:val="0"/>
          <w:numId w:val="23"/>
        </w:numPr>
      </w:pPr>
      <w:r w:rsidRPr="0029114C">
        <w:t>Vocabulario</w:t>
      </w:r>
    </w:p>
    <w:p w:rsidR="0096466F" w:rsidRPr="0029114C" w:rsidRDefault="0096466F" w:rsidP="0096466F"/>
    <w:p w:rsidR="0096466F" w:rsidRPr="0029114C" w:rsidRDefault="0096466F" w:rsidP="0096466F">
      <w:pPr>
        <w:ind w:left="360"/>
        <w:jc w:val="both"/>
      </w:pPr>
      <w:r w:rsidRPr="0029114C">
        <w:t>Es el resultado de sumar  palabras reservadas, operadores lógicos, variables y constantes todas ellas únicas en el código fuente, es decir, no se acumulan cuando éstas se repiten en su uso.</w:t>
      </w:r>
    </w:p>
    <w:p w:rsidR="0096466F" w:rsidRPr="0029114C" w:rsidRDefault="0096466F" w:rsidP="0096466F">
      <w:pPr>
        <w:ind w:left="360"/>
      </w:pPr>
    </w:p>
    <w:p w:rsidR="0096466F" w:rsidRPr="0029114C" w:rsidRDefault="0096466F" w:rsidP="0078415D">
      <w:pPr>
        <w:pStyle w:val="Prrafodelista"/>
        <w:numPr>
          <w:ilvl w:val="0"/>
          <w:numId w:val="23"/>
        </w:numPr>
      </w:pPr>
      <w:r w:rsidRPr="0029114C">
        <w:t>Longitud</w:t>
      </w:r>
    </w:p>
    <w:p w:rsidR="0096466F" w:rsidRPr="0029114C" w:rsidRDefault="0096466F" w:rsidP="0096466F">
      <w:pPr>
        <w:ind w:left="1080"/>
      </w:pPr>
    </w:p>
    <w:p w:rsidR="0096466F" w:rsidRPr="0029114C" w:rsidRDefault="0096466F" w:rsidP="0096466F">
      <w:pPr>
        <w:ind w:left="426"/>
        <w:jc w:val="both"/>
      </w:pPr>
      <w:r w:rsidRPr="0029114C">
        <w:t>Es la medida del tamaño de un programa en relación al total de palabras reservadas, operadores lógicos y variables usados. A mayor tamaño, mayor esfuerzo para comprenderlo y mantenerlo.</w:t>
      </w:r>
    </w:p>
    <w:p w:rsidR="0096466F" w:rsidRPr="0029114C" w:rsidRDefault="0096466F" w:rsidP="0096466F"/>
    <w:p w:rsidR="0096466F" w:rsidRPr="0029114C" w:rsidRDefault="0096466F" w:rsidP="0078415D">
      <w:pPr>
        <w:pStyle w:val="Prrafodelista"/>
        <w:numPr>
          <w:ilvl w:val="0"/>
          <w:numId w:val="23"/>
        </w:numPr>
      </w:pPr>
      <w:r w:rsidRPr="0029114C">
        <w:t>Duración</w:t>
      </w:r>
    </w:p>
    <w:p w:rsidR="0096466F" w:rsidRPr="0029114C" w:rsidRDefault="0096466F" w:rsidP="0096466F"/>
    <w:p w:rsidR="0096466F" w:rsidRPr="0029114C" w:rsidRDefault="0096466F" w:rsidP="0096466F">
      <w:pPr>
        <w:ind w:left="426"/>
        <w:jc w:val="both"/>
      </w:pPr>
      <w:r w:rsidRPr="0029114C">
        <w:t>Es el resultado de aplicar el cálculo y obtener la suma del  logaritmo de palabras reservadas y operadores lógicos más el logaritmo de variables y constantes.</w:t>
      </w:r>
    </w:p>
    <w:p w:rsidR="0096466F" w:rsidRPr="0029114C" w:rsidRDefault="0096466F" w:rsidP="0096466F"/>
    <w:p w:rsidR="0096466F" w:rsidRPr="0029114C" w:rsidRDefault="0096466F" w:rsidP="0078415D">
      <w:pPr>
        <w:pStyle w:val="Prrafodelista"/>
        <w:numPr>
          <w:ilvl w:val="0"/>
          <w:numId w:val="23"/>
        </w:numPr>
      </w:pPr>
      <w:r w:rsidRPr="0029114C">
        <w:t>Volumen</w:t>
      </w:r>
    </w:p>
    <w:p w:rsidR="0096466F" w:rsidRPr="0029114C" w:rsidRDefault="0096466F" w:rsidP="0096466F"/>
    <w:p w:rsidR="0096466F" w:rsidRPr="0029114C" w:rsidRDefault="0096466F" w:rsidP="0096466F">
      <w:pPr>
        <w:ind w:left="426"/>
        <w:jc w:val="both"/>
      </w:pPr>
      <w:r w:rsidRPr="0029114C">
        <w:t>Da un peso extra de acuerdo al número de palabras reservadas, operadores lógicos, variables, constantes, etc. Todos ellos únicos y que por ese número lo hagan más difícil de entender y mantener.</w:t>
      </w:r>
    </w:p>
    <w:p w:rsidR="0096466F" w:rsidRPr="0029114C" w:rsidRDefault="0096466F" w:rsidP="0096466F"/>
    <w:p w:rsidR="0096466F" w:rsidRPr="0029114C" w:rsidRDefault="0096466F" w:rsidP="0078415D">
      <w:pPr>
        <w:pStyle w:val="Prrafodelista"/>
        <w:numPr>
          <w:ilvl w:val="0"/>
          <w:numId w:val="23"/>
        </w:numPr>
      </w:pPr>
      <w:r w:rsidRPr="0029114C">
        <w:t>Dificultad</w:t>
      </w:r>
    </w:p>
    <w:p w:rsidR="0096466F" w:rsidRPr="0029114C" w:rsidRDefault="0096466F" w:rsidP="0096466F"/>
    <w:p w:rsidR="0096466F" w:rsidRPr="0029114C" w:rsidRDefault="0096466F" w:rsidP="0096466F">
      <w:pPr>
        <w:ind w:left="426"/>
        <w:jc w:val="both"/>
      </w:pPr>
      <w:r w:rsidRPr="0029114C">
        <w:t>Es la medida de la complejidad que tiene un  programa para escribirlo o entenderlo, por ejemplo, cuando se hace la revisión de código.</w:t>
      </w:r>
    </w:p>
    <w:p w:rsidR="0096466F" w:rsidRPr="0029114C" w:rsidRDefault="0096466F" w:rsidP="0096466F"/>
    <w:p w:rsidR="0096466F" w:rsidRPr="0029114C" w:rsidRDefault="0096466F" w:rsidP="0078415D">
      <w:pPr>
        <w:pStyle w:val="Prrafodelista"/>
        <w:numPr>
          <w:ilvl w:val="0"/>
          <w:numId w:val="23"/>
        </w:numPr>
      </w:pPr>
      <w:r w:rsidRPr="0029114C">
        <w:t>Esfuerzo</w:t>
      </w:r>
    </w:p>
    <w:p w:rsidR="0096466F" w:rsidRDefault="0096466F" w:rsidP="0096466F"/>
    <w:p w:rsidR="0096466F" w:rsidRPr="009D47CD" w:rsidRDefault="0096466F" w:rsidP="0096466F">
      <w:pPr>
        <w:ind w:left="426"/>
        <w:jc w:val="both"/>
      </w:pPr>
      <w:r w:rsidRPr="009D47CD">
        <w:t>Ofrece una medida de</w:t>
      </w:r>
      <w:r>
        <w:t xml:space="preserve">l </w:t>
      </w:r>
      <w:r w:rsidRPr="009D47CD">
        <w:t xml:space="preserve"> trabajo requerido para desarrollar un </w:t>
      </w:r>
      <w:r>
        <w:t xml:space="preserve">nuevo </w:t>
      </w:r>
      <w:r w:rsidRPr="009D47CD">
        <w:t>programa.</w:t>
      </w:r>
      <w:r>
        <w:t xml:space="preserve"> </w:t>
      </w:r>
      <w:r w:rsidRPr="009D47CD">
        <w:t>Desde el punto de vista del mantenimiento, el esfuerzo se puede interpretar como una medida del trabajo requerido para comprender un software ya desarrollado.</w:t>
      </w:r>
      <w:r>
        <w:t xml:space="preserve"> </w:t>
      </w:r>
      <w:r w:rsidRPr="00F86E84">
        <w:t>Aumenta proporcionalmente con el volumen</w:t>
      </w:r>
    </w:p>
    <w:p w:rsidR="0096466F" w:rsidRDefault="0096466F" w:rsidP="0096466F">
      <w:pPr>
        <w:pStyle w:val="Ttulo"/>
      </w:pPr>
      <w:r>
        <w:t>Complejidad de Componentes</w:t>
      </w:r>
    </w:p>
    <w:p w:rsidR="0096466F" w:rsidRPr="00CD2F8E" w:rsidRDefault="0096466F" w:rsidP="00CD2F8E">
      <w:pPr>
        <w:pStyle w:val="Ttulo"/>
        <w:ind w:firstLine="360"/>
        <w:rPr>
          <w:sz w:val="48"/>
        </w:rPr>
      </w:pPr>
      <w:r w:rsidRPr="00CD2F8E">
        <w:rPr>
          <w:sz w:val="48"/>
        </w:rPr>
        <w:t>(Continúa…</w:t>
      </w:r>
    </w:p>
    <w:p w:rsidR="0096466F" w:rsidRPr="009D47CD" w:rsidRDefault="0096466F" w:rsidP="0096466F"/>
    <w:p w:rsidR="0096466F" w:rsidRPr="0029114C" w:rsidRDefault="0096466F" w:rsidP="0078415D">
      <w:pPr>
        <w:pStyle w:val="Prrafodelista"/>
        <w:numPr>
          <w:ilvl w:val="0"/>
          <w:numId w:val="23"/>
        </w:numPr>
      </w:pPr>
      <w:r w:rsidRPr="0029114C">
        <w:t>Tiempo para Entendimiento del Programa</w:t>
      </w:r>
    </w:p>
    <w:p w:rsidR="0096466F" w:rsidRPr="0029114C" w:rsidRDefault="0096466F" w:rsidP="0096466F"/>
    <w:p w:rsidR="0096466F" w:rsidRPr="0029114C" w:rsidRDefault="0096466F" w:rsidP="0096466F">
      <w:pPr>
        <w:ind w:left="709"/>
      </w:pPr>
      <w:r w:rsidRPr="0029114C">
        <w:t>Es el resultado de calcular el Esfuerzo entre la unidad de medida de 18 segundos.</w:t>
      </w:r>
    </w:p>
    <w:p w:rsidR="0096466F" w:rsidRPr="0029114C" w:rsidRDefault="0096466F" w:rsidP="0096466F"/>
    <w:p w:rsidR="0096466F" w:rsidRPr="0029114C" w:rsidRDefault="0096466F" w:rsidP="0078415D">
      <w:pPr>
        <w:pStyle w:val="Prrafodelista"/>
        <w:numPr>
          <w:ilvl w:val="0"/>
          <w:numId w:val="23"/>
        </w:numPr>
      </w:pPr>
      <w:r w:rsidRPr="0029114C">
        <w:t>Número de Errores de Entrega</w:t>
      </w:r>
    </w:p>
    <w:p w:rsidR="0096466F" w:rsidRPr="0029114C" w:rsidRDefault="0096466F" w:rsidP="0096466F"/>
    <w:p w:rsidR="0096466F" w:rsidRPr="0029114C" w:rsidRDefault="0096466F" w:rsidP="0096466F">
      <w:pPr>
        <w:ind w:left="709"/>
      </w:pPr>
      <w:r w:rsidRPr="0029114C">
        <w:t>Es el resultado de calcular el Volumen entre un factor establecido.</w:t>
      </w:r>
    </w:p>
    <w:p w:rsidR="0096466F" w:rsidRPr="0029114C" w:rsidRDefault="0096466F" w:rsidP="0096466F">
      <w:pPr>
        <w:ind w:left="426"/>
      </w:pPr>
    </w:p>
    <w:p w:rsidR="0096466F" w:rsidRPr="0029114C" w:rsidRDefault="0096466F" w:rsidP="0096466F"/>
    <w:p w:rsidR="0096466F" w:rsidRPr="0029114C" w:rsidRDefault="0096466F" w:rsidP="0096466F">
      <w:r w:rsidRPr="0029114C">
        <w:t>Detalle de Complejidad Halstead en Cobol  por Componente</w:t>
      </w:r>
    </w:p>
    <w:p w:rsidR="0096466F" w:rsidRDefault="0096466F" w:rsidP="0096466F">
      <w:pPr>
        <w:jc w:val="center"/>
      </w:pPr>
    </w:p>
    <w:p w:rsidR="0096466F" w:rsidRDefault="0096466F" w:rsidP="0096466F">
      <w:pPr>
        <w:jc w:val="center"/>
        <w:rPr>
          <w:b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E00A0B" w:rsidTr="00E00A0B">
        <w:tc>
          <w:tcPr>
            <w:tcW w:w="4315" w:type="dxa"/>
          </w:tcPr>
          <w:p w:rsidR="000A7DF1" w:rsidRDefault="000A7DF1" w:rsidP="0096466F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E00A0B" w:rsidRDefault="00E00A0B" w:rsidP="0096466F">
            <w:pPr>
              <w:jc w:val="center"/>
              <w:rPr>
                <w:b/>
                <w:sz w:val="16"/>
                <w:szCs w:val="16"/>
              </w:rPr>
            </w:pPr>
            <w:r w:rsidRPr="00B938DF">
              <w:rPr>
                <w:b/>
                <w:sz w:val="16"/>
                <w:szCs w:val="16"/>
                <w:highlight w:val="yellow"/>
              </w:rPr>
              <w:t>&lt;SVSICON&gt;</w:t>
            </w:r>
            <w:r w:rsidRPr="00B938DF">
              <w:rPr>
                <w:b/>
                <w:sz w:val="16"/>
                <w:szCs w:val="16"/>
                <w:highlight w:val="green"/>
              </w:rPr>
              <w:t xml:space="preserve"> Detalle Complejidad Halstead Componente Cobol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\$clase$\fComHalsteadDet $clase$ $biblioteca$ $componente$.xlsx</w:t>
            </w:r>
          </w:p>
          <w:p w:rsidR="008A6863" w:rsidRDefault="008A6863" w:rsidP="00DE6494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6466F" w:rsidRDefault="0096466F" w:rsidP="0096466F">
      <w:pPr>
        <w:jc w:val="center"/>
        <w:rPr>
          <w:b/>
          <w:sz w:val="16"/>
          <w:szCs w:val="16"/>
        </w:rPr>
      </w:pPr>
    </w:p>
    <w:p w:rsidR="008A6863" w:rsidRDefault="008A6863" w:rsidP="0096466F">
      <w:pPr>
        <w:jc w:val="center"/>
        <w:rPr>
          <w:b/>
          <w:sz w:val="16"/>
          <w:szCs w:val="16"/>
        </w:rPr>
      </w:pPr>
    </w:p>
    <w:p w:rsidR="008A6863" w:rsidRDefault="008A6863" w:rsidP="0096466F">
      <w:pPr>
        <w:jc w:val="center"/>
        <w:rPr>
          <w:b/>
          <w:sz w:val="16"/>
          <w:szCs w:val="16"/>
        </w:rPr>
      </w:pPr>
    </w:p>
    <w:p w:rsidR="0096466F" w:rsidRDefault="0096466F" w:rsidP="0096466F">
      <w:pPr>
        <w:jc w:val="center"/>
        <w:rPr>
          <w:b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E00A0B" w:rsidTr="0093206D">
        <w:trPr>
          <w:trHeight w:hRule="exact" w:val="11340"/>
        </w:trPr>
        <w:tc>
          <w:tcPr>
            <w:tcW w:w="4315" w:type="dxa"/>
          </w:tcPr>
          <w:p w:rsidR="00E00A0B" w:rsidRDefault="00E00A0B" w:rsidP="0096466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SVSWORD</w:t>
            </w:r>
            <w:r w:rsidRPr="00B938DF">
              <w:rPr>
                <w:b/>
                <w:sz w:val="16"/>
                <w:szCs w:val="16"/>
                <w:highlight w:val="yellow"/>
              </w:rPr>
              <w:t>&gt;</w:t>
            </w:r>
            <w:r w:rsidRPr="00B938DF">
              <w:rPr>
                <w:b/>
                <w:sz w:val="16"/>
                <w:szCs w:val="16"/>
                <w:highlight w:val="green"/>
              </w:rPr>
              <w:t xml:space="preserve"> Detalle Complejidad Halstead Componente Cobol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\$clase$\fComHalsteadDet $clase$ $biblioteca$ $componente$.xlsx</w:t>
            </w:r>
          </w:p>
          <w:p w:rsidR="00E00A0B" w:rsidRDefault="00E00A0B" w:rsidP="00DE6494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BD19BD" w:rsidRDefault="0096466F" w:rsidP="00BD19BD">
      <w:pPr>
        <w:pStyle w:val="Ttulo"/>
      </w:pPr>
      <w:r>
        <w:br w:type="page"/>
      </w:r>
      <w:r w:rsidR="00BD19BD">
        <w:t>Complejidad de Componentes</w:t>
      </w:r>
    </w:p>
    <w:p w:rsidR="00BD19BD" w:rsidRPr="00CD2F8E" w:rsidRDefault="00BD19BD" w:rsidP="00BD19BD">
      <w:pPr>
        <w:pStyle w:val="Ttulo"/>
        <w:ind w:firstLine="360"/>
        <w:rPr>
          <w:sz w:val="48"/>
        </w:rPr>
      </w:pPr>
      <w:r w:rsidRPr="00CD2F8E">
        <w:rPr>
          <w:sz w:val="48"/>
        </w:rPr>
        <w:t>(Continúa…</w:t>
      </w:r>
    </w:p>
    <w:p w:rsidR="0096466F" w:rsidRDefault="0096466F" w:rsidP="00BD19BD"/>
    <w:p w:rsidR="0096466F" w:rsidRDefault="0096466F" w:rsidP="0096466F">
      <w:r>
        <w:t>Totales de  Complejidad Halstead en Cobol por Componente</w:t>
      </w:r>
    </w:p>
    <w:p w:rsidR="0096466F" w:rsidRDefault="0096466F" w:rsidP="0096466F"/>
    <w:p w:rsidR="0096466F" w:rsidRDefault="0096466F" w:rsidP="0096466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B01563" w:rsidTr="00B01563">
        <w:tc>
          <w:tcPr>
            <w:tcW w:w="4315" w:type="dxa"/>
          </w:tcPr>
          <w:p w:rsidR="000A7DF1" w:rsidRDefault="000A7DF1" w:rsidP="00B01563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B01563" w:rsidRPr="00B938DF" w:rsidRDefault="00B01563" w:rsidP="00B01563">
            <w:pPr>
              <w:jc w:val="center"/>
              <w:rPr>
                <w:b/>
                <w:sz w:val="16"/>
                <w:szCs w:val="16"/>
              </w:rPr>
            </w:pPr>
            <w:r w:rsidRPr="00B938DF">
              <w:rPr>
                <w:b/>
                <w:sz w:val="16"/>
                <w:szCs w:val="16"/>
                <w:highlight w:val="yellow"/>
              </w:rPr>
              <w:t>&lt;SVSICON&gt;</w:t>
            </w:r>
            <w:r>
              <w:rPr>
                <w:b/>
                <w:sz w:val="16"/>
                <w:szCs w:val="16"/>
                <w:highlight w:val="green"/>
              </w:rPr>
              <w:t xml:space="preserve">Totales Complejidad Halstead </w:t>
            </w:r>
            <w:r w:rsidRPr="00B938DF">
              <w:rPr>
                <w:b/>
                <w:sz w:val="16"/>
                <w:szCs w:val="16"/>
                <w:highlight w:val="green"/>
              </w:rPr>
              <w:t>Componente Cobol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\$clase$\fComHalsteadTot $clase$ $biblioteca$ $componente$.xlsx</w:t>
            </w:r>
          </w:p>
          <w:p w:rsidR="00B01563" w:rsidRDefault="00B01563" w:rsidP="00DE6494">
            <w:pPr>
              <w:rPr>
                <w:b/>
              </w:rPr>
            </w:pPr>
          </w:p>
        </w:tc>
      </w:tr>
    </w:tbl>
    <w:p w:rsidR="0096466F" w:rsidRDefault="0096466F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p w:rsidR="004C660C" w:rsidRDefault="004C660C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p w:rsidR="00B01563" w:rsidRDefault="00B01563" w:rsidP="0096466F">
      <w:pPr>
        <w:rPr>
          <w:b/>
        </w:rPr>
      </w:pPr>
    </w:p>
    <w:p w:rsidR="00B01563" w:rsidRDefault="00B01563" w:rsidP="0096466F">
      <w:pPr>
        <w:rPr>
          <w:b/>
        </w:rPr>
      </w:pPr>
    </w:p>
    <w:p w:rsidR="00B01563" w:rsidRDefault="00B01563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B01563" w:rsidTr="0093206D">
        <w:trPr>
          <w:trHeight w:hRule="exact" w:val="11340"/>
        </w:trPr>
        <w:tc>
          <w:tcPr>
            <w:tcW w:w="4315" w:type="dxa"/>
          </w:tcPr>
          <w:p w:rsidR="00B01563" w:rsidRPr="00B938DF" w:rsidRDefault="00B01563" w:rsidP="00B0156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&lt;SVSWORD</w:t>
            </w:r>
            <w:r w:rsidRPr="00B938DF">
              <w:rPr>
                <w:b/>
                <w:sz w:val="16"/>
                <w:szCs w:val="16"/>
                <w:highlight w:val="yellow"/>
              </w:rPr>
              <w:t>&gt;</w:t>
            </w:r>
            <w:r>
              <w:rPr>
                <w:b/>
                <w:sz w:val="16"/>
                <w:szCs w:val="16"/>
                <w:highlight w:val="green"/>
              </w:rPr>
              <w:t xml:space="preserve">Totales Complejidad Halstead </w:t>
            </w:r>
            <w:r w:rsidRPr="00B938DF">
              <w:rPr>
                <w:b/>
                <w:sz w:val="16"/>
                <w:szCs w:val="16"/>
                <w:highlight w:val="green"/>
              </w:rPr>
              <w:t>Componente Cobol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\$clase$\fComHalsteadTot $clase$ $biblioteca$ $componente$.xlsx</w:t>
            </w:r>
          </w:p>
          <w:p w:rsidR="00B01563" w:rsidRDefault="00B01563" w:rsidP="00DE6494">
            <w:pPr>
              <w:rPr>
                <w:b/>
              </w:rPr>
            </w:pPr>
          </w:p>
        </w:tc>
      </w:tr>
    </w:tbl>
    <w:p w:rsidR="0096466F" w:rsidRDefault="0096466F" w:rsidP="0096466F">
      <w:pPr>
        <w:rPr>
          <w:b/>
        </w:rPr>
      </w:pPr>
    </w:p>
    <w:p w:rsidR="0096466F" w:rsidRDefault="0096466F" w:rsidP="0096466F">
      <w:pPr>
        <w:rPr>
          <w:b/>
        </w:rPr>
      </w:pPr>
      <w:r>
        <w:rPr>
          <w:b/>
        </w:rPr>
        <w:br w:type="page"/>
      </w:r>
    </w:p>
    <w:p w:rsidR="0096466F" w:rsidRDefault="0096466F" w:rsidP="0096466F">
      <w:pPr>
        <w:pStyle w:val="Ttulo"/>
      </w:pPr>
      <w:r>
        <w:t>Complejidad de Componentes</w:t>
      </w:r>
    </w:p>
    <w:p w:rsidR="0096466F" w:rsidRPr="00CD2F8E" w:rsidRDefault="0096466F" w:rsidP="00CD2F8E">
      <w:pPr>
        <w:pStyle w:val="Ttulo"/>
        <w:ind w:firstLine="720"/>
        <w:rPr>
          <w:sz w:val="48"/>
        </w:rPr>
      </w:pPr>
      <w:r w:rsidRPr="00CD2F8E">
        <w:rPr>
          <w:sz w:val="48"/>
        </w:rPr>
        <w:t>(Continúa…</w:t>
      </w:r>
    </w:p>
    <w:p w:rsidR="0096466F" w:rsidRDefault="0096466F" w:rsidP="0096466F">
      <w:pPr>
        <w:rPr>
          <w:b/>
        </w:rPr>
      </w:pPr>
    </w:p>
    <w:p w:rsidR="0096466F" w:rsidRDefault="0096466F" w:rsidP="0096466F">
      <w:pPr>
        <w:rPr>
          <w:b/>
        </w:rPr>
      </w:pPr>
    </w:p>
    <w:p w:rsidR="0096466F" w:rsidRPr="00383556" w:rsidRDefault="0096466F" w:rsidP="0096466F">
      <w:r w:rsidRPr="00383556">
        <w:t>Complejidad de Mc Cabe.</w:t>
      </w:r>
    </w:p>
    <w:p w:rsidR="0096466F" w:rsidRDefault="0096466F" w:rsidP="0096466F"/>
    <w:p w:rsidR="0096466F" w:rsidRPr="00E151BD" w:rsidRDefault="0096466F" w:rsidP="0096466F">
      <w:pPr>
        <w:jc w:val="both"/>
      </w:pPr>
      <w:r>
        <w:t>Permite establecer en el código de un programa cobol el nivel de mantenibilidad o esfuerzo necesario para poder probar todos sus caminos, ya que c</w:t>
      </w:r>
      <w:r w:rsidRPr="00E151BD">
        <w:t>uanto más compleja sea la lógica de un código, más difícil será de entender, mantener y probar.</w:t>
      </w:r>
    </w:p>
    <w:p w:rsidR="0096466F" w:rsidRPr="00E151BD" w:rsidRDefault="0096466F" w:rsidP="0096466F"/>
    <w:p w:rsidR="0096466F" w:rsidRDefault="0096466F" w:rsidP="0096466F">
      <w:r>
        <w:t>Para realizar el cálculo de la complejidad Mc Cabe se utilizan los siguientes conceptos:</w:t>
      </w:r>
    </w:p>
    <w:p w:rsidR="0096466F" w:rsidRDefault="0096466F" w:rsidP="0096466F"/>
    <w:p w:rsidR="0096466F" w:rsidRDefault="0096466F" w:rsidP="0078415D">
      <w:pPr>
        <w:pStyle w:val="Prrafodelista"/>
        <w:numPr>
          <w:ilvl w:val="0"/>
          <w:numId w:val="23"/>
        </w:numPr>
      </w:pPr>
      <w:r w:rsidRPr="006327B5">
        <w:t>Número de aristas</w:t>
      </w:r>
      <w:r>
        <w:t>.</w:t>
      </w:r>
      <w:r w:rsidRPr="006327B5">
        <w:t xml:space="preserve"> </w:t>
      </w:r>
    </w:p>
    <w:p w:rsidR="0096466F" w:rsidRPr="006327B5" w:rsidRDefault="0096466F" w:rsidP="00CD2F8E">
      <w:pPr>
        <w:ind w:left="709"/>
        <w:jc w:val="both"/>
      </w:pPr>
      <w:r>
        <w:t xml:space="preserve">Establece el número de caminos que puede tener la lógica de un programa. En instrucciones relativas a condiciones se puede tener más de un camino a seguir en la lógica mientras que en las instrucciones que se realizan una después de la otra, es solamente un camino. </w:t>
      </w:r>
    </w:p>
    <w:p w:rsidR="0096466F" w:rsidRDefault="0096466F" w:rsidP="0096466F">
      <w:pPr>
        <w:rPr>
          <w:sz w:val="28"/>
        </w:rPr>
      </w:pPr>
    </w:p>
    <w:p w:rsidR="0096466F" w:rsidRDefault="0096466F" w:rsidP="0096466F">
      <w:pPr>
        <w:rPr>
          <w:sz w:val="28"/>
        </w:rPr>
      </w:pPr>
    </w:p>
    <w:p w:rsidR="0096466F" w:rsidRDefault="0096466F" w:rsidP="0096466F">
      <w:pPr>
        <w:rPr>
          <w:sz w:val="28"/>
        </w:rPr>
      </w:pPr>
    </w:p>
    <w:p w:rsidR="0096466F" w:rsidRDefault="0096466F" w:rsidP="0096466F">
      <w:pPr>
        <w:rPr>
          <w:sz w:val="28"/>
        </w:rPr>
      </w:pPr>
    </w:p>
    <w:p w:rsidR="0096466F" w:rsidRDefault="0096466F" w:rsidP="0096466F">
      <w:pPr>
        <w:rPr>
          <w:sz w:val="28"/>
        </w:rPr>
      </w:pPr>
    </w:p>
    <w:p w:rsidR="0096466F" w:rsidRDefault="0096466F" w:rsidP="0096466F">
      <w:pPr>
        <w:rPr>
          <w:sz w:val="28"/>
        </w:rPr>
      </w:pPr>
    </w:p>
    <w:p w:rsidR="0096466F" w:rsidRDefault="0096466F" w:rsidP="0096466F">
      <w:pPr>
        <w:rPr>
          <w:sz w:val="28"/>
        </w:rPr>
      </w:pPr>
    </w:p>
    <w:p w:rsidR="0096466F" w:rsidRDefault="0096466F" w:rsidP="0096466F">
      <w:pPr>
        <w:rPr>
          <w:sz w:val="28"/>
        </w:rPr>
      </w:pPr>
    </w:p>
    <w:p w:rsidR="0096466F" w:rsidRPr="00FC4C87" w:rsidRDefault="0096466F" w:rsidP="0078415D">
      <w:pPr>
        <w:pStyle w:val="Prrafodelista"/>
        <w:numPr>
          <w:ilvl w:val="0"/>
          <w:numId w:val="23"/>
        </w:numPr>
      </w:pPr>
      <w:r w:rsidRPr="00FC4C87">
        <w:t>Número de nodos o sentencias del programa.</w:t>
      </w:r>
    </w:p>
    <w:p w:rsidR="0096466F" w:rsidRPr="00FC4C87" w:rsidRDefault="0096466F" w:rsidP="00CD2F8E">
      <w:pPr>
        <w:ind w:left="709"/>
        <w:jc w:val="both"/>
      </w:pPr>
      <w:r w:rsidRPr="00FC4C87">
        <w:t>Los conceptos anteriores permiten establecer la evaluación de riesgo hacia el código una vez que se realizó el cálculo de la Complejidad Mc Cabe:</w:t>
      </w:r>
    </w:p>
    <w:p w:rsidR="0096466F" w:rsidRDefault="0096466F" w:rsidP="0096466F">
      <w:pPr>
        <w:tabs>
          <w:tab w:val="left" w:pos="6600"/>
        </w:tabs>
      </w:pPr>
    </w:p>
    <w:p w:rsidR="0096466F" w:rsidRDefault="0096466F" w:rsidP="0096466F">
      <w:pPr>
        <w:tabs>
          <w:tab w:val="left" w:pos="6600"/>
        </w:tabs>
      </w:pPr>
    </w:p>
    <w:p w:rsidR="0096466F" w:rsidRDefault="0096466F" w:rsidP="0096466F">
      <w:pPr>
        <w:tabs>
          <w:tab w:val="left" w:pos="6600"/>
        </w:tabs>
      </w:pPr>
    </w:p>
    <w:p w:rsidR="0096466F" w:rsidRPr="00A17B4F" w:rsidRDefault="0096466F" w:rsidP="0096466F">
      <w:pPr>
        <w:jc w:val="center"/>
      </w:pPr>
      <w:r w:rsidRPr="00A17B4F">
        <w:rPr>
          <w:noProof/>
        </w:rPr>
        <w:drawing>
          <wp:inline distT="0" distB="0" distL="0" distR="0" wp14:anchorId="62DE456C" wp14:editId="041A3EB8">
            <wp:extent cx="3247064" cy="159896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005" cy="16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6F" w:rsidRDefault="0096466F" w:rsidP="0096466F">
      <w:r>
        <w:br w:type="page"/>
      </w:r>
    </w:p>
    <w:p w:rsidR="0096466F" w:rsidRDefault="0096466F" w:rsidP="0096466F">
      <w:pPr>
        <w:pStyle w:val="Ttulo"/>
      </w:pPr>
      <w:r>
        <w:t>Complejidad de Componentes</w:t>
      </w:r>
    </w:p>
    <w:p w:rsidR="0096466F" w:rsidRPr="00CD2F8E" w:rsidRDefault="0096466F" w:rsidP="00CD2F8E">
      <w:pPr>
        <w:pStyle w:val="Ttulo"/>
        <w:ind w:firstLine="360"/>
        <w:rPr>
          <w:sz w:val="48"/>
        </w:rPr>
      </w:pPr>
      <w:r w:rsidRPr="00CD2F8E">
        <w:rPr>
          <w:sz w:val="48"/>
        </w:rPr>
        <w:t>(Continúa…</w:t>
      </w:r>
    </w:p>
    <w:p w:rsidR="0096466F" w:rsidRDefault="0096466F" w:rsidP="0096466F"/>
    <w:p w:rsidR="0096466F" w:rsidRDefault="0096466F" w:rsidP="0096466F"/>
    <w:p w:rsidR="0096466F" w:rsidRDefault="0096466F" w:rsidP="0096466F"/>
    <w:p w:rsidR="0096466F" w:rsidRDefault="0096466F" w:rsidP="0096466F">
      <w:pPr>
        <w:ind w:left="360" w:hanging="360"/>
      </w:pPr>
      <w:r>
        <w:t>Detalle de Complejidad Mc Cabe en Cobol por Componente</w:t>
      </w:r>
    </w:p>
    <w:p w:rsidR="0096466F" w:rsidRDefault="0096466F" w:rsidP="0096466F">
      <w:pPr>
        <w:jc w:val="center"/>
      </w:pPr>
    </w:p>
    <w:p w:rsidR="0096466F" w:rsidRPr="00414247" w:rsidRDefault="0096466F" w:rsidP="0096466F">
      <w:pPr>
        <w:jc w:val="center"/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3D6938" w:rsidTr="003D6938">
        <w:tc>
          <w:tcPr>
            <w:tcW w:w="4315" w:type="dxa"/>
          </w:tcPr>
          <w:p w:rsidR="000A7DF1" w:rsidRDefault="000A7DF1" w:rsidP="003D6938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3D6938" w:rsidRPr="00B938DF" w:rsidRDefault="003D6938" w:rsidP="003D6938">
            <w:pPr>
              <w:jc w:val="center"/>
              <w:rPr>
                <w:b/>
                <w:sz w:val="16"/>
                <w:szCs w:val="16"/>
              </w:rPr>
            </w:pPr>
            <w:r w:rsidRPr="00B938DF">
              <w:rPr>
                <w:b/>
                <w:sz w:val="16"/>
                <w:szCs w:val="16"/>
                <w:highlight w:val="yellow"/>
              </w:rPr>
              <w:t>&lt;SVSICON&gt;</w:t>
            </w:r>
            <w:r w:rsidRPr="00B938DF">
              <w:rPr>
                <w:b/>
                <w:sz w:val="16"/>
                <w:szCs w:val="16"/>
                <w:highlight w:val="green"/>
              </w:rPr>
              <w:t>Detalle Complejidad Mc Cabe Componente Cobol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\$clase$\fComMcCabeDet $clase$ $biblioteca$ $componente$.xlsx</w:t>
            </w:r>
          </w:p>
          <w:p w:rsidR="003D6938" w:rsidRDefault="003D6938" w:rsidP="00DE6494"/>
        </w:tc>
      </w:tr>
    </w:tbl>
    <w:p w:rsidR="0096466F" w:rsidRDefault="0096466F" w:rsidP="0096466F"/>
    <w:p w:rsidR="0096466F" w:rsidRDefault="0096466F" w:rsidP="0096466F"/>
    <w:p w:rsidR="0096466F" w:rsidRDefault="0096466F" w:rsidP="0096466F"/>
    <w:p w:rsidR="004C660C" w:rsidRDefault="004C660C" w:rsidP="0096466F"/>
    <w:p w:rsidR="004C660C" w:rsidRDefault="004C660C" w:rsidP="0096466F"/>
    <w:p w:rsidR="0096466F" w:rsidRDefault="0096466F" w:rsidP="0096466F"/>
    <w:p w:rsidR="0096466F" w:rsidRDefault="0096466F" w:rsidP="0096466F"/>
    <w:p w:rsidR="0096466F" w:rsidRDefault="0096466F" w:rsidP="0096466F"/>
    <w:p w:rsidR="0096466F" w:rsidRDefault="0096466F" w:rsidP="0096466F"/>
    <w:p w:rsidR="0096466F" w:rsidRDefault="0096466F" w:rsidP="0096466F"/>
    <w:p w:rsidR="0096466F" w:rsidRDefault="0096466F" w:rsidP="0096466F"/>
    <w:p w:rsidR="0096466F" w:rsidRDefault="0096466F" w:rsidP="0096466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3D6938" w:rsidTr="0093206D">
        <w:trPr>
          <w:trHeight w:hRule="exact" w:val="11340"/>
        </w:trPr>
        <w:tc>
          <w:tcPr>
            <w:tcW w:w="4315" w:type="dxa"/>
          </w:tcPr>
          <w:p w:rsidR="003D6938" w:rsidRPr="00B938DF" w:rsidRDefault="003D6938" w:rsidP="003D693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&lt;SVSIWORD</w:t>
            </w:r>
            <w:r w:rsidRPr="00B938DF">
              <w:rPr>
                <w:b/>
                <w:sz w:val="16"/>
                <w:szCs w:val="16"/>
                <w:highlight w:val="yellow"/>
              </w:rPr>
              <w:t>&gt;</w:t>
            </w:r>
            <w:r w:rsidRPr="00B938DF">
              <w:rPr>
                <w:b/>
                <w:sz w:val="16"/>
                <w:szCs w:val="16"/>
                <w:highlight w:val="green"/>
              </w:rPr>
              <w:t>Detalle Complejidad Mc Cabe Componente Cobol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\$clase$\fComMcCabeDet $clase$ $biblioteca$ $componente$.xlsx</w:t>
            </w:r>
          </w:p>
          <w:p w:rsidR="003D6938" w:rsidRDefault="003D6938" w:rsidP="00DE6494"/>
        </w:tc>
      </w:tr>
    </w:tbl>
    <w:p w:rsidR="0096466F" w:rsidRDefault="0096466F" w:rsidP="0096466F"/>
    <w:p w:rsidR="0096466F" w:rsidRDefault="0096466F" w:rsidP="0096466F">
      <w:r>
        <w:br w:type="page"/>
      </w:r>
    </w:p>
    <w:p w:rsidR="0096466F" w:rsidRDefault="0096466F" w:rsidP="0096466F">
      <w:pPr>
        <w:pStyle w:val="Ttulo"/>
      </w:pPr>
      <w:r>
        <w:t>Complejidad de Componentes</w:t>
      </w:r>
    </w:p>
    <w:p w:rsidR="0096466F" w:rsidRPr="00CD2F8E" w:rsidRDefault="0096466F" w:rsidP="00CD2F8E">
      <w:pPr>
        <w:pStyle w:val="Ttulo"/>
        <w:ind w:firstLine="720"/>
        <w:rPr>
          <w:sz w:val="48"/>
        </w:rPr>
      </w:pPr>
      <w:r w:rsidRPr="00CD2F8E">
        <w:rPr>
          <w:sz w:val="48"/>
        </w:rPr>
        <w:t>(Continúa…</w:t>
      </w:r>
    </w:p>
    <w:p w:rsidR="0096466F" w:rsidRDefault="0096466F" w:rsidP="0096466F"/>
    <w:p w:rsidR="0096466F" w:rsidRDefault="0096466F" w:rsidP="0096466F"/>
    <w:p w:rsidR="0096466F" w:rsidRDefault="0096466F" w:rsidP="0096466F">
      <w:r>
        <w:t>Totales de  Complejidad Mc Cabe en Cobol por Componente</w:t>
      </w:r>
    </w:p>
    <w:p w:rsidR="0096466F" w:rsidRDefault="0096466F" w:rsidP="0096466F">
      <w:pPr>
        <w:ind w:left="360"/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</w:tblGrid>
      <w:tr w:rsidR="007737CD" w:rsidTr="007737CD">
        <w:tc>
          <w:tcPr>
            <w:tcW w:w="4315" w:type="dxa"/>
          </w:tcPr>
          <w:p w:rsidR="000A7DF1" w:rsidRDefault="000A7DF1" w:rsidP="007737CD">
            <w:pPr>
              <w:ind w:left="360"/>
              <w:jc w:val="center"/>
              <w:rPr>
                <w:b/>
                <w:sz w:val="16"/>
                <w:szCs w:val="16"/>
                <w:highlight w:val="yellow"/>
              </w:rPr>
            </w:pPr>
          </w:p>
          <w:p w:rsidR="007737CD" w:rsidRPr="00B938DF" w:rsidRDefault="007737CD" w:rsidP="007737CD">
            <w:pPr>
              <w:ind w:left="360"/>
              <w:jc w:val="center"/>
              <w:rPr>
                <w:b/>
                <w:sz w:val="16"/>
                <w:szCs w:val="16"/>
              </w:rPr>
            </w:pPr>
            <w:r w:rsidRPr="00B938DF">
              <w:rPr>
                <w:b/>
                <w:sz w:val="16"/>
                <w:szCs w:val="16"/>
                <w:highlight w:val="yellow"/>
              </w:rPr>
              <w:t>&lt;SVSICON&gt;</w:t>
            </w:r>
            <w:r w:rsidRPr="00B938DF">
              <w:rPr>
                <w:b/>
                <w:sz w:val="16"/>
                <w:szCs w:val="16"/>
                <w:highlight w:val="green"/>
              </w:rPr>
              <w:t>Totales Complejidad Mc Cabe Componente Cobol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\$clase$\fComMcCabeTot $clase$ $biblioteca$ $componente$.xlsx</w:t>
            </w:r>
          </w:p>
          <w:p w:rsidR="007737CD" w:rsidRDefault="007737CD" w:rsidP="00DE6494">
            <w:pPr>
              <w:jc w:val="both"/>
              <w:rPr>
                <w:b/>
                <w:sz w:val="16"/>
                <w:szCs w:val="16"/>
              </w:rPr>
            </w:pPr>
          </w:p>
        </w:tc>
      </w:tr>
    </w:tbl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186627" w:rsidRDefault="00186627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p w:rsidR="0096466F" w:rsidRDefault="0096466F" w:rsidP="0096466F">
      <w:pPr>
        <w:jc w:val="both"/>
        <w:rPr>
          <w:b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7737CD" w:rsidTr="0093206D">
        <w:trPr>
          <w:trHeight w:hRule="exact" w:val="11340"/>
        </w:trPr>
        <w:tc>
          <w:tcPr>
            <w:tcW w:w="4315" w:type="dxa"/>
          </w:tcPr>
          <w:p w:rsidR="007737CD" w:rsidRDefault="007737CD" w:rsidP="007737CD">
            <w:pPr>
              <w:ind w:left="3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&lt;SVSWORD</w:t>
            </w:r>
            <w:r w:rsidRPr="00B938DF">
              <w:rPr>
                <w:b/>
                <w:sz w:val="16"/>
                <w:szCs w:val="16"/>
                <w:highlight w:val="yellow"/>
              </w:rPr>
              <w:t>&gt;</w:t>
            </w:r>
            <w:r w:rsidRPr="00B938DF">
              <w:rPr>
                <w:b/>
                <w:sz w:val="16"/>
                <w:szCs w:val="16"/>
                <w:highlight w:val="green"/>
              </w:rPr>
              <w:t>Totales Complejidad Mc Cabe Componente Cobol</w:t>
            </w:r>
            <w:r>
              <w:rPr>
                <w:b/>
                <w:sz w:val="16"/>
                <w:szCs w:val="16"/>
                <w:highlight w:val="red"/>
              </w:rPr>
              <w:t>|$ruta$$sistema$</w:t>
            </w:r>
            <w:r w:rsidRPr="00B938DF">
              <w:rPr>
                <w:b/>
                <w:sz w:val="16"/>
                <w:szCs w:val="16"/>
              </w:rPr>
              <w:t>\$clase$\fComMcCabeTot $clase$ $biblioteca$ $componente$.xlsx</w:t>
            </w:r>
          </w:p>
          <w:p w:rsidR="007737CD" w:rsidRDefault="007737CD" w:rsidP="00DE6494">
            <w:pPr>
              <w:ind w:left="360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24150C" w:rsidRDefault="0024150C" w:rsidP="0096466F">
      <w:pPr>
        <w:jc w:val="center"/>
        <w:rPr>
          <w:b/>
          <w:sz w:val="16"/>
          <w:szCs w:val="16"/>
        </w:rPr>
      </w:pPr>
    </w:p>
    <w:p w:rsidR="0024150C" w:rsidRDefault="0024150C" w:rsidP="007147D3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24150C" w:rsidRDefault="0024150C" w:rsidP="0096466F">
      <w:pPr>
        <w:jc w:val="center"/>
        <w:rPr>
          <w:b/>
          <w:sz w:val="16"/>
          <w:szCs w:val="16"/>
        </w:rPr>
        <w:sectPr w:rsidR="0024150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7" w:h="16839" w:code="1"/>
          <w:pgMar w:top="1440" w:right="1418" w:bottom="1440" w:left="1418" w:header="709" w:footer="709" w:gutter="0"/>
          <w:pgNumType w:start="0"/>
          <w:cols w:num="2" w:space="720"/>
          <w:titlePg/>
          <w:docGrid w:linePitch="360"/>
        </w:sectPr>
      </w:pPr>
    </w:p>
    <w:p w:rsidR="0024150C" w:rsidRDefault="0024150C" w:rsidP="0024150C">
      <w:pPr>
        <w:pStyle w:val="Ttulo"/>
      </w:pPr>
      <w:r>
        <w:t>Lista Jerárquica de Componentes</w:t>
      </w:r>
    </w:p>
    <w:p w:rsidR="0024150C" w:rsidRDefault="0024150C" w:rsidP="0024150C"/>
    <w:p w:rsidR="0024150C" w:rsidRDefault="0024150C" w:rsidP="0024150C">
      <w:pPr>
        <w:jc w:val="both"/>
      </w:pPr>
      <w:r>
        <w:t>En esta sección podrá encontrar una lista organizada por distintos niveles de componentes iniciando en el nivel más alto el componente objetivo de este documento y en los niveles subsecuentes aquellos componentes de los que hace uso.</w:t>
      </w:r>
    </w:p>
    <w:p w:rsidR="0024150C" w:rsidRDefault="0024150C" w:rsidP="0024150C">
      <w:pPr>
        <w:jc w:val="both"/>
      </w:pPr>
    </w:p>
    <w:p w:rsidR="0024150C" w:rsidRDefault="0024150C" w:rsidP="0024150C">
      <w:pPr>
        <w:jc w:val="both"/>
      </w:pPr>
      <w:r>
        <w:t>Es de gran utilidad esta información  ya que de cada uno de esos componentes podrá encontrar su respectiva documentación.</w:t>
      </w:r>
    </w:p>
    <w:p w:rsidR="0024150C" w:rsidRDefault="0024150C" w:rsidP="0024150C">
      <w:pPr>
        <w:jc w:val="both"/>
      </w:pPr>
    </w:p>
    <w:p w:rsidR="0024150C" w:rsidRDefault="0024150C" w:rsidP="0024150C">
      <w:pPr>
        <w:rPr>
          <w:b/>
          <w:szCs w:val="16"/>
        </w:rPr>
      </w:pPr>
      <w:r>
        <w:rPr>
          <w:b/>
          <w:szCs w:val="16"/>
        </w:rPr>
        <w:t>&lt;SVSTABDEP&gt;</w:t>
      </w:r>
    </w:p>
    <w:p w:rsidR="0024150C" w:rsidRDefault="0024150C" w:rsidP="0024150C">
      <w:pPr>
        <w:jc w:val="both"/>
      </w:pPr>
    </w:p>
    <w:p w:rsidR="0024150C" w:rsidRDefault="0024150C" w:rsidP="0024150C"/>
    <w:p w:rsidR="0024150C" w:rsidRDefault="0024150C" w:rsidP="0024150C"/>
    <w:sectPr w:rsidR="0024150C" w:rsidSect="0024150C"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AB5" w:rsidRDefault="00B31AB5">
      <w:pPr>
        <w:spacing w:after="0" w:line="240" w:lineRule="auto"/>
      </w:pPr>
      <w:r>
        <w:separator/>
      </w:r>
    </w:p>
  </w:endnote>
  <w:endnote w:type="continuationSeparator" w:id="0">
    <w:p w:rsidR="00B31AB5" w:rsidRDefault="00B3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BCB" w:rsidRDefault="00750BCB">
    <w:pPr>
      <w:pStyle w:val="Piedepginaizquierd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314C38" w:rsidRPr="00314C38">
      <w:rPr>
        <w:noProof/>
        <w:lang w:val="es-ES"/>
      </w:rPr>
      <w:t>20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BCB" w:rsidRDefault="00750BCB">
    <w:pPr>
      <w:pStyle w:val="Piedepginaderech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B15B0E" w:rsidRPr="00B15B0E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AB5" w:rsidRDefault="00B31AB5">
      <w:pPr>
        <w:spacing w:after="0" w:line="240" w:lineRule="auto"/>
      </w:pPr>
      <w:r>
        <w:separator/>
      </w:r>
    </w:p>
  </w:footnote>
  <w:footnote w:type="continuationSeparator" w:id="0">
    <w:p w:rsidR="00B31AB5" w:rsidRDefault="00B3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BCB" w:rsidRDefault="001D6A08" w:rsidP="00F433B3">
    <w:pPr>
      <w:pStyle w:val="Encabezadoizquierdo"/>
      <w:jc w:val="both"/>
    </w:pPr>
    <w:r>
      <w:rPr>
        <w:noProof/>
      </w:rPr>
      <w:drawing>
        <wp:inline distT="0" distB="0" distL="0" distR="0" wp14:anchorId="5B9224ED" wp14:editId="109F722A">
          <wp:extent cx="2651125" cy="342265"/>
          <wp:effectExtent l="0" t="0" r="0" b="635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gistra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1125" cy="342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0BCB">
      <w:rPr>
        <w:color w:val="CEDBE6" w:themeColor="accent2" w:themeTint="80"/>
      </w:rPr>
      <w:tab/>
    </w:r>
    <w:r w:rsidR="00750BCB">
      <w:rPr>
        <w:color w:val="CEDBE6" w:themeColor="accent2" w:themeTint="80"/>
      </w:rPr>
      <w:tab/>
    </w:r>
    <w:r w:rsidR="00750BCB">
      <w:rPr>
        <w:color w:val="CEDBE6" w:themeColor="accent2" w:themeTint="80"/>
      </w:rPr>
      <w:sym w:font="Wingdings 3" w:char="F07D"/>
    </w:r>
    <w:r w:rsidR="00750BCB">
      <w:rPr>
        <w:lang w:val="es-ES"/>
      </w:rPr>
      <w:t xml:space="preserve"> </w:t>
    </w:r>
    <w:sdt>
      <w:sdtPr>
        <w:alias w:val="Título"/>
        <w:id w:val="73574561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50BCB">
          <w:t>Documentación Técnica Sistema: $sistema$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BCB" w:rsidRDefault="00750BCB" w:rsidP="00910F3F">
    <w:pPr>
      <w:pStyle w:val="Encabezadoderecho"/>
      <w:jc w:val="both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184420228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Documentación Técnica Sistema: $sistema$</w:t>
        </w:r>
      </w:sdtContent>
    </w:sdt>
    <w:r>
      <w:tab/>
      <w:t xml:space="preserve">    </w:t>
    </w:r>
    <w:r>
      <w:tab/>
    </w:r>
    <w:r w:rsidR="001D6A08">
      <w:rPr>
        <w:noProof/>
      </w:rPr>
      <w:drawing>
        <wp:inline distT="0" distB="0" distL="0" distR="0" wp14:anchorId="5B9224ED" wp14:editId="109F722A">
          <wp:extent cx="2651125" cy="342265"/>
          <wp:effectExtent l="0" t="0" r="0" b="635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gistra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1125" cy="342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50C" w:rsidRDefault="00B31AB5" w:rsidP="001D6A08">
    <w:pPr>
      <w:pStyle w:val="Encabezadoizquierdo"/>
      <w:tabs>
        <w:tab w:val="left" w:pos="1060"/>
      </w:tabs>
    </w:pPr>
    <w:sdt>
      <w:sdtPr>
        <w:alias w:val="Título"/>
        <w:id w:val="141620701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150C">
          <w:t>Documentación Técnica Sistema: $sistema$</w:t>
        </w:r>
      </w:sdtContent>
    </w:sdt>
    <w:r w:rsidR="001D6A08">
      <w:tab/>
    </w:r>
    <w:r w:rsidR="001D6A08">
      <w:rPr>
        <w:noProof/>
      </w:rPr>
      <w:t xml:space="preserve">                        </w:t>
    </w:r>
    <w:r w:rsidR="001D6A08">
      <w:rPr>
        <w:noProof/>
      </w:rPr>
      <w:drawing>
        <wp:inline distT="0" distB="0" distL="0" distR="0" wp14:anchorId="08A01FBE" wp14:editId="01EE7EB7">
          <wp:extent cx="2651125" cy="342265"/>
          <wp:effectExtent l="0" t="0" r="0" b="635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gistra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1125" cy="342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433F56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26E96882"/>
    <w:multiLevelType w:val="hybridMultilevel"/>
    <w:tmpl w:val="AF50017E"/>
    <w:lvl w:ilvl="0" w:tplc="AAB686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17D30"/>
    <w:multiLevelType w:val="hybridMultilevel"/>
    <w:tmpl w:val="35462226"/>
    <w:lvl w:ilvl="0" w:tplc="75E436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A0F09"/>
    <w:multiLevelType w:val="hybridMultilevel"/>
    <w:tmpl w:val="E41CA572"/>
    <w:lvl w:ilvl="0" w:tplc="7A768CF0">
      <w:start w:val="1"/>
      <w:numFmt w:val="bullet"/>
      <w:pStyle w:val="Prrafodelista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1F"/>
    <w:rsid w:val="000333E1"/>
    <w:rsid w:val="000749A1"/>
    <w:rsid w:val="000A0D56"/>
    <w:rsid w:val="000A7DF1"/>
    <w:rsid w:val="000B4CB5"/>
    <w:rsid w:val="000B69F9"/>
    <w:rsid w:val="000C225B"/>
    <w:rsid w:val="000C7722"/>
    <w:rsid w:val="000E4ACC"/>
    <w:rsid w:val="000F00D5"/>
    <w:rsid w:val="0014503B"/>
    <w:rsid w:val="00153D92"/>
    <w:rsid w:val="0015441E"/>
    <w:rsid w:val="00186627"/>
    <w:rsid w:val="001938F8"/>
    <w:rsid w:val="001A7C95"/>
    <w:rsid w:val="001D5A1A"/>
    <w:rsid w:val="001D63C2"/>
    <w:rsid w:val="001D6A08"/>
    <w:rsid w:val="001F269D"/>
    <w:rsid w:val="001F5A8B"/>
    <w:rsid w:val="00203877"/>
    <w:rsid w:val="00203955"/>
    <w:rsid w:val="0024134B"/>
    <w:rsid w:val="0024150C"/>
    <w:rsid w:val="00263673"/>
    <w:rsid w:val="00290CB5"/>
    <w:rsid w:val="0029114C"/>
    <w:rsid w:val="00297EC3"/>
    <w:rsid w:val="002D4372"/>
    <w:rsid w:val="002E3AF2"/>
    <w:rsid w:val="0031241F"/>
    <w:rsid w:val="00314C38"/>
    <w:rsid w:val="00321F59"/>
    <w:rsid w:val="00332B6E"/>
    <w:rsid w:val="00366C09"/>
    <w:rsid w:val="00383556"/>
    <w:rsid w:val="00383FB1"/>
    <w:rsid w:val="00390157"/>
    <w:rsid w:val="003C24C9"/>
    <w:rsid w:val="003D5D70"/>
    <w:rsid w:val="003D6938"/>
    <w:rsid w:val="00424A8A"/>
    <w:rsid w:val="0042558A"/>
    <w:rsid w:val="00425AB3"/>
    <w:rsid w:val="00426A65"/>
    <w:rsid w:val="00456D7A"/>
    <w:rsid w:val="004576CE"/>
    <w:rsid w:val="004739A6"/>
    <w:rsid w:val="004C2BA1"/>
    <w:rsid w:val="004C4694"/>
    <w:rsid w:val="004C660C"/>
    <w:rsid w:val="004E4EAE"/>
    <w:rsid w:val="004E6119"/>
    <w:rsid w:val="004F1DD0"/>
    <w:rsid w:val="004F4E83"/>
    <w:rsid w:val="005534C9"/>
    <w:rsid w:val="005D0466"/>
    <w:rsid w:val="005D4E7D"/>
    <w:rsid w:val="005E2EB4"/>
    <w:rsid w:val="00616A84"/>
    <w:rsid w:val="00654D55"/>
    <w:rsid w:val="00656516"/>
    <w:rsid w:val="00661331"/>
    <w:rsid w:val="006A7DE3"/>
    <w:rsid w:val="006C60E3"/>
    <w:rsid w:val="006E41CA"/>
    <w:rsid w:val="006E608D"/>
    <w:rsid w:val="00707406"/>
    <w:rsid w:val="007147D3"/>
    <w:rsid w:val="00737333"/>
    <w:rsid w:val="007379AF"/>
    <w:rsid w:val="00740065"/>
    <w:rsid w:val="007416A3"/>
    <w:rsid w:val="00750BCB"/>
    <w:rsid w:val="007737CD"/>
    <w:rsid w:val="00783C7B"/>
    <w:rsid w:val="0078415D"/>
    <w:rsid w:val="00797203"/>
    <w:rsid w:val="007B58F7"/>
    <w:rsid w:val="007C1F7C"/>
    <w:rsid w:val="007E2B98"/>
    <w:rsid w:val="00806FC4"/>
    <w:rsid w:val="00820197"/>
    <w:rsid w:val="0082387E"/>
    <w:rsid w:val="008544DD"/>
    <w:rsid w:val="00865098"/>
    <w:rsid w:val="008A6863"/>
    <w:rsid w:val="008D29C4"/>
    <w:rsid w:val="008D7A22"/>
    <w:rsid w:val="00910F3F"/>
    <w:rsid w:val="00926F15"/>
    <w:rsid w:val="0092714A"/>
    <w:rsid w:val="0093206D"/>
    <w:rsid w:val="009553C5"/>
    <w:rsid w:val="0096466F"/>
    <w:rsid w:val="00986869"/>
    <w:rsid w:val="009A7F63"/>
    <w:rsid w:val="009E7BEB"/>
    <w:rsid w:val="00A20606"/>
    <w:rsid w:val="00A4478F"/>
    <w:rsid w:val="00A63835"/>
    <w:rsid w:val="00A674C7"/>
    <w:rsid w:val="00A947E8"/>
    <w:rsid w:val="00A97A22"/>
    <w:rsid w:val="00AC501B"/>
    <w:rsid w:val="00AC6B98"/>
    <w:rsid w:val="00AE5506"/>
    <w:rsid w:val="00B01563"/>
    <w:rsid w:val="00B15B0E"/>
    <w:rsid w:val="00B31AB5"/>
    <w:rsid w:val="00B366E7"/>
    <w:rsid w:val="00B42FAC"/>
    <w:rsid w:val="00B46337"/>
    <w:rsid w:val="00B67DEF"/>
    <w:rsid w:val="00B803D9"/>
    <w:rsid w:val="00B862B4"/>
    <w:rsid w:val="00BA1831"/>
    <w:rsid w:val="00BD19BD"/>
    <w:rsid w:val="00BF73D9"/>
    <w:rsid w:val="00C06D92"/>
    <w:rsid w:val="00C26141"/>
    <w:rsid w:val="00C364E5"/>
    <w:rsid w:val="00C43665"/>
    <w:rsid w:val="00C51F81"/>
    <w:rsid w:val="00C84859"/>
    <w:rsid w:val="00C93533"/>
    <w:rsid w:val="00CD2F8E"/>
    <w:rsid w:val="00CE36D8"/>
    <w:rsid w:val="00D06273"/>
    <w:rsid w:val="00D55B0D"/>
    <w:rsid w:val="00D57BA5"/>
    <w:rsid w:val="00D61A66"/>
    <w:rsid w:val="00D736D5"/>
    <w:rsid w:val="00DE15EE"/>
    <w:rsid w:val="00DE6494"/>
    <w:rsid w:val="00E00A0B"/>
    <w:rsid w:val="00E11E8E"/>
    <w:rsid w:val="00E229A4"/>
    <w:rsid w:val="00E975ED"/>
    <w:rsid w:val="00EA799A"/>
    <w:rsid w:val="00ED6046"/>
    <w:rsid w:val="00EE37CA"/>
    <w:rsid w:val="00F01E8C"/>
    <w:rsid w:val="00F17172"/>
    <w:rsid w:val="00F433B3"/>
    <w:rsid w:val="00F9160B"/>
    <w:rsid w:val="00FB0C55"/>
    <w:rsid w:val="00FC4C87"/>
    <w:rsid w:val="00F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8B86A6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575270" w:themeColor="background1" w:themeShade="A6"/>
        <w:left w:val="single" w:sz="48" w:space="1" w:color="575270" w:themeColor="background1" w:themeShade="A6"/>
        <w:bottom w:val="single" w:sz="6" w:space="1" w:color="575270" w:themeColor="background1" w:themeShade="A6"/>
        <w:right w:val="single" w:sz="6" w:space="1" w:color="575270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575270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575270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423F56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433F56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8B86A6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628BAD" w:themeColor="accent2" w:themeShade="BF"/>
      <w:spacing w:val="5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595959" w:themeColor="text1" w:themeTint="A6"/>
      <w:spacing w:val="5"/>
      <w:sz w:val="20"/>
      <w:szCs w:val="20"/>
    </w:rPr>
  </w:style>
  <w:style w:type="paragraph" w:styleId="Ttulo">
    <w:name w:val="Title"/>
    <w:aliases w:val="Título1"/>
    <w:basedOn w:val="Normal"/>
    <w:link w:val="TtuloC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spacing w:val="0"/>
    </w:rPr>
  </w:style>
  <w:style w:type="paragraph" w:styleId="Piedepgina">
    <w:name w:val="footer"/>
    <w:basedOn w:val="Normal"/>
    <w:link w:val="PiedepginaCar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color w:val="423F56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i/>
      <w:color w:val="433F56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8B86A6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/>
      <w:i/>
      <w:color w:val="8B86A6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423F56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423F56" w:themeColor="background1" w:themeShade="7F"/>
      <w:sz w:val="20"/>
      <w:szCs w:val="20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Prrafodelista">
    <w:name w:val="List Paragraph"/>
    <w:basedOn w:val="Normal"/>
    <w:autoRedefine/>
    <w:uiPriority w:val="34"/>
    <w:qFormat/>
    <w:rsid w:val="0078415D"/>
    <w:pPr>
      <w:numPr>
        <w:numId w:val="22"/>
      </w:numPr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8B86A6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575270" w:themeColor="background1" w:themeShade="A6"/>
        <w:left w:val="single" w:sz="48" w:space="1" w:color="575270" w:themeColor="background1" w:themeShade="A6"/>
        <w:bottom w:val="single" w:sz="6" w:space="1" w:color="575270" w:themeColor="background1" w:themeShade="A6"/>
        <w:right w:val="single" w:sz="6" w:space="1" w:color="575270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575270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575270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423F56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433F56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8B86A6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628BAD" w:themeColor="accent2" w:themeShade="BF"/>
      <w:spacing w:val="5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595959" w:themeColor="text1" w:themeTint="A6"/>
      <w:spacing w:val="5"/>
      <w:sz w:val="20"/>
      <w:szCs w:val="20"/>
    </w:rPr>
  </w:style>
  <w:style w:type="paragraph" w:styleId="Ttulo">
    <w:name w:val="Title"/>
    <w:aliases w:val="Título1"/>
    <w:basedOn w:val="Normal"/>
    <w:link w:val="TtuloC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spacing w:val="0"/>
    </w:rPr>
  </w:style>
  <w:style w:type="paragraph" w:styleId="Piedepgina">
    <w:name w:val="footer"/>
    <w:basedOn w:val="Normal"/>
    <w:link w:val="PiedepginaCar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color w:val="423F56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i/>
      <w:color w:val="433F56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8B86A6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/>
      <w:i/>
      <w:color w:val="8B86A6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423F56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423F56" w:themeColor="background1" w:themeShade="7F"/>
      <w:sz w:val="20"/>
      <w:szCs w:val="20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Prrafodelista">
    <w:name w:val="List Paragraph"/>
    <w:basedOn w:val="Normal"/>
    <w:autoRedefine/>
    <w:uiPriority w:val="34"/>
    <w:qFormat/>
    <w:rsid w:val="0078415D"/>
    <w:pPr>
      <w:numPr>
        <w:numId w:val="22"/>
      </w:numPr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MO\PROYECTOS\ENAMI\AdminProyecto\Requisitos\ModeloDocumentacionAutom&#225;tica\Plantillas\Plantilla%20Documentacion%20Ejemplo%20CBL%20Versi&#243;n%20Sys-Mining.doc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8B86A6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Documentacion Ejemplo CBL Versión Sys-Mining.docx.dotx</Template>
  <TotalTime>1</TotalTime>
  <Pages>3</Pages>
  <Words>1907</Words>
  <Characters>10493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Técnica Sistema: $sistema$</vt:lpstr>
      <vt:lpstr/>
    </vt:vector>
  </TitlesOfParts>
  <Company>Registrar</Company>
  <LinksUpToDate>false</LinksUpToDate>
  <CharactersWithSpaces>12376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Técnica Sistema: $sistema$</dc:title>
  <dc:subject>Componente CBL - $componente$</dc:subject>
  <dc:creator>Powered by: SysViewSoft, S. A. de C. V.</dc:creator>
  <cp:lastModifiedBy>rgm</cp:lastModifiedBy>
  <cp:revision>2</cp:revision>
  <dcterms:created xsi:type="dcterms:W3CDTF">2016-05-24T02:24:00Z</dcterms:created>
  <dcterms:modified xsi:type="dcterms:W3CDTF">2016-05-24T02:24:00Z</dcterms:modified>
</cp:coreProperties>
</file>